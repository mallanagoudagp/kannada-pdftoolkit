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ನಿಂದ ಪರಿವರ್ತಿತ ದಾಖಲೆ</w:t>
      </w:r>
    </w:p>
    <w:p>
      <w:pPr>
        <w:pStyle w:val="Heading2"/>
      </w:pPr>
      <w:r>
        <w:t>ಪುಟ 1</w:t>
      </w:r>
    </w:p>
    <w:p>
      <w:r>
        <w:t xml:space="preserve">prg1: RecBS and IterBS: </w:t>
        <w:br/>
        <w:t xml:space="preserve"> </w:t>
        <w:br/>
        <w:t xml:space="preserve">#include &lt;stdio.h&gt; </w:t>
        <w:br/>
        <w:t xml:space="preserve">#define COMPARE(a, b) ((a) == (b) ? 0 : ((a) &lt; (b) ? -1 : 1)) </w:t>
        <w:br/>
        <w:t xml:space="preserve"> </w:t>
        <w:br/>
        <w:t xml:space="preserve">int RBS(int arr[], int left, int right, int target); </w:t>
        <w:br/>
        <w:t xml:space="preserve">int IBS(int arr[], int size, int target); </w:t>
        <w:br/>
        <w:t xml:space="preserve"> </w:t>
        <w:br/>
        <w:t xml:space="preserve">int main() { </w:t>
        <w:br/>
        <w:t xml:space="preserve">    int arr[] = {1, 2, 3, 4, 5, 6}; </w:t>
        <w:br/>
        <w:t xml:space="preserve">    int size = sizeof(arr) / sizeof(arr[0]); // Corrected size calculation </w:t>
        <w:br/>
        <w:t xml:space="preserve">    int target = 2; </w:t>
        <w:br/>
        <w:t xml:space="preserve"> </w:t>
        <w:br/>
        <w:t xml:space="preserve">    int res1 = RBS(arr, 0, size - 1, target); // Fixed function call syntax </w:t>
        <w:br/>
        <w:t xml:space="preserve">    int res2 = IBS(arr, size, target); // Fixed function call syntax </w:t>
        <w:br/>
        <w:t xml:space="preserve"> </w:t>
        <w:br/>
        <w:t xml:space="preserve">    if (res1 == -1) { </w:t>
        <w:br/>
        <w:t xml:space="preserve">        printf("Target %d not found in Recursive Binary Search\n", target); </w:t>
        <w:br/>
        <w:t xml:space="preserve">    } else { </w:t>
        <w:br/>
        <w:t xml:space="preserve">        printf("Target %d found at index %d in Recursive Binary Search\n", target, res1); </w:t>
        <w:br/>
        <w:t xml:space="preserve">    } </w:t>
        <w:br/>
        <w:t xml:space="preserve"> </w:t>
        <w:br/>
        <w:t xml:space="preserve">    if (res2 == -1) { </w:t>
        <w:br/>
        <w:t xml:space="preserve">        printf("Target %d not found in Iterative Binary Search\n", target); </w:t>
        <w:br/>
        <w:t xml:space="preserve">    } else { </w:t>
        <w:br/>
        <w:t xml:space="preserve">        printf("Target %d found at index %d in Iterative Binary Search\n", target, res2); </w:t>
        <w:br/>
        <w:t xml:space="preserve">    } </w:t>
        <w:br/>
        <w:t xml:space="preserve"> </w:t>
        <w:br/>
        <w:t xml:space="preserve">    return 0; </w:t>
        <w:br/>
        <w:t xml:space="preserve">} </w:t>
        <w:br/>
        <w:t xml:space="preserve"> </w:t>
        <w:br/>
        <w:t xml:space="preserve">int RBS(int arr[], int left, int right, int target) { </w:t>
        <w:br/>
        <w:t xml:space="preserve">    if (left &gt; right) { </w:t>
        <w:br/>
        <w:t xml:space="preserve">        return -1; // Corrected base case condition </w:t>
        <w:br/>
        <w:t xml:space="preserve">    } </w:t>
        <w:br/>
        <w:t xml:space="preserve">    int mid = (left + right) / 2; // Fixed 'mid' declaration </w:t>
        <w:br/>
        <w:t xml:space="preserve">    if (COMPARE(arr[mid], target) == 0) { </w:t>
        <w:br/>
        <w:t xml:space="preserve">        return mid; </w:t>
        <w:br/>
        <w:t xml:space="preserve">    } else if (COMPARE(arr[mid], target) &lt; 0) { </w:t>
        <w:br/>
        <w:t xml:space="preserve">        return RBS(arr, mid + 1, right, target); // Fixed recursive call syntax </w:t>
        <w:br/>
        <w:t xml:space="preserve">    } else { </w:t>
        <w:br/>
        <w:t xml:space="preserve">        return RBS(arr, left, mid - 1, target); // Fixed recursive call syntax </w:t>
        <w:br/>
        <w:t xml:space="preserve">    } </w:t>
        <w:br/>
        <w:t xml:space="preserve">} </w:t>
        <w:br/>
        <w:t xml:space="preserve"> </w:t>
        <w:br/>
        <w:t>int IBS(int arr[], int size, int target) {</w:t>
      </w:r>
    </w:p>
    <w:p>
      <w:r>
        <w:br w:type="page"/>
      </w:r>
    </w:p>
    <w:p>
      <w:pPr>
        <w:pStyle w:val="Heading2"/>
      </w:pPr>
      <w:r>
        <w:t>ಪುಟ 2</w:t>
      </w:r>
    </w:p>
    <w:p>
      <w:r>
        <w:t xml:space="preserve">int left = 0, right = size - 1; // Fixed variable declarations </w:t>
        <w:br/>
        <w:t xml:space="preserve"> </w:t>
        <w:br/>
        <w:t xml:space="preserve">    while (left &lt;= right) { // Changed 'if' to 'while' for iterative search </w:t>
        <w:br/>
        <w:t xml:space="preserve">        int mid = (left + right) / 2; // Fixed 'mid' declaration </w:t>
        <w:br/>
        <w:t xml:space="preserve"> </w:t>
        <w:br/>
        <w:t xml:space="preserve">        if (COMPARE(arr[mid], target) == 0) { </w:t>
        <w:br/>
        <w:t xml:space="preserve">            return mid; </w:t>
        <w:br/>
        <w:t xml:space="preserve">        } else if (COMPARE(arr[mid], target) &lt; 0) { </w:t>
        <w:br/>
        <w:t xml:space="preserve">            left = mid + 1; </w:t>
        <w:br/>
        <w:t xml:space="preserve">        } else { </w:t>
        <w:br/>
        <w:t xml:space="preserve">            right = mid - 1; </w:t>
        <w:br/>
        <w:t xml:space="preserve">        } </w:t>
        <w:br/>
        <w:t xml:space="preserve">    } </w:t>
        <w:br/>
        <w:t xml:space="preserve"> </w:t>
        <w:br/>
        <w:t xml:space="preserve">    return -1; // Target not found </w:t>
        <w:br/>
        <w:t xml:space="preserve">} </w:t>
        <w:br/>
        <w:t xml:space="preserve"> </w:t>
        <w:br/>
        <w:t xml:space="preserve"> </w:t>
        <w:br/>
        <w:t xml:space="preserve">prg 2: Fast Transpose:  </w:t>
        <w:br/>
        <w:t xml:space="preserve"> </w:t>
        <w:br/>
        <w:t xml:space="preserve">#include &lt;stdio.h&gt; </w:t>
        <w:br/>
        <w:t xml:space="preserve"> </w:t>
        <w:br/>
        <w:t xml:space="preserve">typedef struct { </w:t>
        <w:br/>
        <w:t xml:space="preserve">    int r, c, v; </w:t>
        <w:br/>
        <w:t xml:space="preserve">} term; </w:t>
        <w:br/>
        <w:t xml:space="preserve"> </w:t>
        <w:br/>
        <w:t xml:space="preserve">void transpose(term a[], term t[]) { </w:t>
        <w:br/>
        <w:t xml:space="preserve">    int rt[10], sp[10]; </w:t>
        <w:br/>
        <w:t xml:space="preserve">    int i, j, numcols = a[0].c, numterms = a[0].v; </w:t>
        <w:br/>
        <w:t xml:space="preserve"> </w:t>
        <w:br/>
        <w:t xml:space="preserve">    // Initialize the header of the transposed matrix </w:t>
        <w:br/>
        <w:t xml:space="preserve">    t[0].r = numcols; </w:t>
        <w:br/>
        <w:t xml:space="preserve">    t[0].c = a[0].r; </w:t>
        <w:br/>
        <w:t xml:space="preserve">    t[0].v = numterms; </w:t>
        <w:br/>
        <w:t xml:space="preserve"> </w:t>
        <w:br/>
        <w:t xml:space="preserve">    if (numterms &gt; 0) { </w:t>
        <w:br/>
        <w:t xml:space="preserve">        // Step 1: Initialize row terms to 0 </w:t>
        <w:br/>
        <w:t xml:space="preserve">        for (i = 0; i &lt; numcols; i++) { </w:t>
        <w:br/>
        <w:t xml:space="preserve">            rt[i] = 0; </w:t>
        <w:br/>
        <w:t xml:space="preserve">        } </w:t>
        <w:br/>
        <w:t xml:space="preserve"> </w:t>
        <w:br/>
        <w:t xml:space="preserve">        // Step 2: Count the number of elements in each column of the original matrix </w:t>
        <w:br/>
        <w:t xml:space="preserve">        for (i = 1; i &lt;= numterms; i++) { </w:t>
        <w:br/>
        <w:t xml:space="preserve">            rt[a[i].c]++; </w:t>
        <w:br/>
        <w:t xml:space="preserve">        }</w:t>
      </w:r>
    </w:p>
    <w:p>
      <w:r>
        <w:br w:type="page"/>
      </w:r>
    </w:p>
    <w:p>
      <w:pPr>
        <w:pStyle w:val="Heading2"/>
      </w:pPr>
      <w:r>
        <w:t>ಪುಟ 3</w:t>
      </w:r>
    </w:p>
    <w:p>
      <w:r>
        <w:t xml:space="preserve">// Step 3: Set starting positions for each column in the transposed matrix </w:t>
        <w:br/>
        <w:t xml:space="preserve">        sp[0] = 1; </w:t>
        <w:br/>
        <w:t xml:space="preserve">        for (i = 1; i &lt; numcols; i++) { </w:t>
        <w:br/>
        <w:t xml:space="preserve">            sp[i] = sp[i - 1] + rt[i - 1]; </w:t>
        <w:br/>
        <w:t xml:space="preserve">        } </w:t>
        <w:br/>
        <w:t xml:space="preserve"> </w:t>
        <w:br/>
        <w:t xml:space="preserve">        // Step 4: Populate the transposed matrix </w:t>
        <w:br/>
        <w:t xml:space="preserve">        for (i = 1; i &lt;= numterms; i++) { </w:t>
        <w:br/>
        <w:t xml:space="preserve">            j = sp[a[i].c]++; </w:t>
        <w:br/>
        <w:t xml:space="preserve">            t[j].r = a[i].c; </w:t>
        <w:br/>
        <w:t xml:space="preserve">            t[j].c = a[i].r; </w:t>
        <w:br/>
        <w:t xml:space="preserve">            t[j].v = a[i].v; </w:t>
        <w:br/>
        <w:t xml:space="preserve">        } </w:t>
        <w:br/>
        <w:t xml:space="preserve">    } </w:t>
        <w:br/>
        <w:t xml:space="preserve">} </w:t>
        <w:br/>
        <w:t xml:space="preserve"> </w:t>
        <w:br/>
        <w:t xml:space="preserve">int main() { </w:t>
        <w:br/>
        <w:t xml:space="preserve">    term a[10], t[10]; </w:t>
        <w:br/>
        <w:t xml:space="preserve">    int i; </w:t>
        <w:br/>
        <w:t xml:space="preserve"> </w:t>
        <w:br/>
        <w:t xml:space="preserve">    // Input the original matrix </w:t>
        <w:br/>
        <w:t xml:space="preserve">    printf("\nEnter the number of rows and columns: "); </w:t>
        <w:br/>
        <w:t xml:space="preserve">    scanf("%d%d", &amp;a[0].r, &amp;a[0].c); </w:t>
        <w:br/>
        <w:t xml:space="preserve">    printf("\nEnter the number of non-zero values: "); </w:t>
        <w:br/>
        <w:t xml:space="preserve">    scanf("%d", &amp;a[0].v); </w:t>
        <w:br/>
        <w:t xml:space="preserve"> </w:t>
        <w:br/>
        <w:t xml:space="preserve">    for (i = 1; i &lt;= a[0].v; i++) { </w:t>
        <w:br/>
        <w:t xml:space="preserve">        printf("\nEnter the row, column, and value for element %d: ", i); </w:t>
        <w:br/>
        <w:t xml:space="preserve">        scanf("%d%d%d", &amp;a[i].r, &amp;a[i].c, &amp;a[i].v); </w:t>
        <w:br/>
        <w:t xml:space="preserve">    } </w:t>
        <w:br/>
        <w:t xml:space="preserve"> </w:t>
        <w:br/>
        <w:t xml:space="preserve">    // Display the original matrix </w:t>
        <w:br/>
        <w:t xml:space="preserve">    printf("\nOriginal Matrix (in sparse format):\n"); </w:t>
        <w:br/>
        <w:t xml:space="preserve">    printf("Row\tCol\tValue\n"); </w:t>
        <w:br/>
        <w:t xml:space="preserve">    for (i = 1; i &lt;= a[0].v; i++) { </w:t>
        <w:br/>
        <w:t xml:space="preserve">        printf("%d\t%d\t%d\n", a[i].r, a[i].c, a[i].v); </w:t>
        <w:br/>
        <w:t xml:space="preserve">    } </w:t>
        <w:br/>
        <w:t xml:space="preserve"> </w:t>
        <w:br/>
        <w:t xml:space="preserve">    // Perform transpose </w:t>
        <w:br/>
        <w:t xml:space="preserve">    transpose(a, t); </w:t>
        <w:br/>
        <w:t xml:space="preserve"> </w:t>
        <w:br/>
        <w:t xml:space="preserve">    // Display the transposed matrix </w:t>
        <w:br/>
        <w:t xml:space="preserve">    printf("\nTranspose Matrix (in sparse format):\n"); </w:t>
        <w:br/>
        <w:t xml:space="preserve">    printf("Row\tCol\tValue\n"); </w:t>
        <w:br/>
        <w:t xml:space="preserve">    for (i = 1; i &lt;= t[0].v; i++) { </w:t>
        <w:br/>
        <w:t xml:space="preserve">        printf("%d\t%d\t%d\n", t[i].r, t[i].c, t[i].v);</w:t>
      </w:r>
    </w:p>
    <w:p>
      <w:r>
        <w:br w:type="page"/>
      </w:r>
    </w:p>
    <w:p>
      <w:pPr>
        <w:pStyle w:val="Heading2"/>
      </w:pPr>
      <w:r>
        <w:t>ಪುಟ 4</w:t>
      </w:r>
    </w:p>
    <w:p>
      <w:r>
        <w:t xml:space="preserve">} </w:t>
        <w:br/>
        <w:t xml:space="preserve"> </w:t>
        <w:br/>
        <w:t xml:space="preserve">    return 0; </w:t>
        <w:br/>
        <w:t xml:space="preserve">} </w:t>
        <w:br/>
        <w:t xml:space="preserve"> </w:t>
        <w:br/>
        <w:t xml:space="preserve">prog 3: Circular Q operaaions: </w:t>
        <w:br/>
        <w:t xml:space="preserve"> </w:t>
        <w:br/>
        <w:t xml:space="preserve">#include &lt;stdio.h&gt; </w:t>
        <w:br/>
        <w:t xml:space="preserve">#include &lt;stdlib.h&gt; </w:t>
        <w:br/>
        <w:t xml:space="preserve"> </w:t>
        <w:br/>
        <w:t xml:space="preserve">typedef struct { </w:t>
        <w:br/>
        <w:t xml:space="preserve">    int *arr; </w:t>
        <w:br/>
        <w:t xml:space="preserve">    int rear, front, size; </w:t>
        <w:br/>
        <w:t xml:space="preserve">} cirQ; </w:t>
        <w:br/>
        <w:t xml:space="preserve"> </w:t>
        <w:br/>
        <w:t xml:space="preserve">void initQ(cirQ *q, int size) { </w:t>
        <w:br/>
        <w:t xml:space="preserve">    q-&gt;arr = (int *)malloc(size * sizeof(int)); </w:t>
        <w:br/>
        <w:t xml:space="preserve">    if (q-&gt;arr == NULL) { </w:t>
        <w:br/>
        <w:t xml:space="preserve">        printf("Memory allocation failed\n"); </w:t>
        <w:br/>
        <w:t xml:space="preserve">        exit(1); // Exit if memory allocation fails </w:t>
        <w:br/>
        <w:t xml:space="preserve">    } </w:t>
        <w:br/>
        <w:t xml:space="preserve">    q-&gt;rear = q-&gt;front = -1; </w:t>
        <w:br/>
        <w:t xml:space="preserve">    q-&gt;size = size; // Assign the size correctly </w:t>
        <w:br/>
        <w:t xml:space="preserve">} </w:t>
        <w:br/>
        <w:t xml:space="preserve"> </w:t>
        <w:br/>
        <w:t xml:space="preserve">int ISFULL(cirQ *q) { </w:t>
        <w:br/>
        <w:t xml:space="preserve">    return (q-&gt;rear + 1) % q-&gt;size == q-&gt;front; </w:t>
        <w:br/>
        <w:t xml:space="preserve">} </w:t>
        <w:br/>
        <w:t xml:space="preserve"> </w:t>
        <w:br/>
        <w:t xml:space="preserve">int ISEMPTY(cirQ *q) { </w:t>
        <w:br/>
        <w:t xml:space="preserve">    return q-&gt;front == -1; // Fixed incorrect comparison </w:t>
        <w:br/>
        <w:t xml:space="preserve">} </w:t>
        <w:br/>
        <w:t xml:space="preserve"> </w:t>
        <w:br/>
        <w:t xml:space="preserve">void insertQ(cirQ *q, int item) { </w:t>
        <w:br/>
        <w:t xml:space="preserve">    if (ISFULL(q)) { </w:t>
        <w:br/>
        <w:t xml:space="preserve">        printf("Queue is full, can't insert\n"); </w:t>
        <w:br/>
        <w:t xml:space="preserve">        return; // Exit the function if the queue is full </w:t>
        <w:br/>
        <w:t xml:space="preserve">    } </w:t>
        <w:br/>
        <w:t xml:space="preserve">    if (q-&gt;front == -1) { </w:t>
        <w:br/>
        <w:t xml:space="preserve">        q-&gt;front = 0; </w:t>
        <w:br/>
        <w:t xml:space="preserve">    } </w:t>
        <w:br/>
        <w:t xml:space="preserve">    q-&gt;rear = (q-&gt;rear + 1) % q-&gt;size; </w:t>
        <w:br/>
        <w:t xml:space="preserve">    q-&gt;arr[q-&gt;rear] = item; </w:t>
        <w:br/>
        <w:t xml:space="preserve">    printf("Inserted %d into the queue\n", item); </w:t>
        <w:br/>
        <w:t>}</w:t>
      </w:r>
    </w:p>
    <w:p>
      <w:r>
        <w:br w:type="page"/>
      </w:r>
    </w:p>
    <w:p>
      <w:pPr>
        <w:pStyle w:val="Heading2"/>
      </w:pPr>
      <w:r>
        <w:t>ಪುಟ 5</w:t>
      </w:r>
    </w:p>
    <w:p>
      <w:r>
        <w:t xml:space="preserve">void deleteQ(cirQ *q) { </w:t>
        <w:br/>
        <w:t xml:space="preserve">    if (ISEMPTY(q)) { </w:t>
        <w:br/>
        <w:t xml:space="preserve">        printf("Queue is empty, can't delete\n"); </w:t>
        <w:br/>
        <w:t xml:space="preserve">        return; // Exit the function if the queue is empty </w:t>
        <w:br/>
        <w:t xml:space="preserve">    } </w:t>
        <w:br/>
        <w:t xml:space="preserve">    int deleteitem = q-&gt;arr[q-&gt;front]; </w:t>
        <w:br/>
        <w:t xml:space="preserve">    if (q-&gt;front == q-&gt;rear) { </w:t>
        <w:br/>
        <w:t xml:space="preserve">        q-&gt;front = q-&gt;rear = -1; // Queue becomes empty </w:t>
        <w:br/>
        <w:t xml:space="preserve">    } else { </w:t>
        <w:br/>
        <w:t xml:space="preserve">        q-&gt;front = (q-&gt;front + 1) % q-&gt;size; </w:t>
        <w:br/>
        <w:t xml:space="preserve">    } </w:t>
        <w:br/>
        <w:t xml:space="preserve">    printf("Deleted %d from the queue\n", deleteitem); </w:t>
        <w:br/>
        <w:t xml:space="preserve">} </w:t>
        <w:br/>
        <w:t xml:space="preserve"> </w:t>
        <w:br/>
        <w:t xml:space="preserve">void display(cirQ *q) { </w:t>
        <w:br/>
        <w:t xml:space="preserve">    if (ISEMPTY(q)) { </w:t>
        <w:br/>
        <w:t xml:space="preserve">        printf("Queue is empty, can't display\n"); </w:t>
        <w:br/>
        <w:t xml:space="preserve">        return; // Exit the function if the queue is empty </w:t>
        <w:br/>
        <w:t xml:space="preserve">    } </w:t>
        <w:br/>
        <w:t xml:space="preserve">    int i = q-&gt;front; </w:t>
        <w:br/>
        <w:t xml:space="preserve">    printf("Queue elements: "); </w:t>
        <w:br/>
        <w:t xml:space="preserve">    while (i != q-&gt;rear) { </w:t>
        <w:br/>
        <w:t xml:space="preserve">        printf("%d ", q-&gt;arr[i]); </w:t>
        <w:br/>
        <w:t xml:space="preserve">        i = (i + 1) % q-&gt;size; </w:t>
        <w:br/>
        <w:t xml:space="preserve">    } </w:t>
        <w:br/>
        <w:t xml:space="preserve">    printf("%d\n", q-&gt;arr[q-&gt;rear]); // Print the last element </w:t>
        <w:br/>
        <w:t xml:space="preserve">} </w:t>
        <w:br/>
        <w:t xml:space="preserve"> </w:t>
        <w:br/>
        <w:t xml:space="preserve">void freeQ(cirQ *q) { </w:t>
        <w:br/>
        <w:t xml:space="preserve">    free(q-&gt;arr); </w:t>
        <w:br/>
        <w:t xml:space="preserve">} </w:t>
        <w:br/>
        <w:t xml:space="preserve"> </w:t>
        <w:br/>
        <w:t xml:space="preserve">int main() { </w:t>
        <w:br/>
        <w:t xml:space="preserve">    cirQ q; // Changed to an instance instead of a pointer </w:t>
        <w:br/>
        <w:t xml:space="preserve">    int size; </w:t>
        <w:br/>
        <w:t xml:space="preserve">    printf("Enter the size of the queue: "); </w:t>
        <w:br/>
        <w:t xml:space="preserve">    scanf("%d", &amp;size); </w:t>
        <w:br/>
        <w:t xml:space="preserve">    initQ(&amp;q, size); </w:t>
        <w:br/>
        <w:t xml:space="preserve"> </w:t>
        <w:br/>
        <w:t xml:space="preserve">    int choice, item; </w:t>
        <w:br/>
        <w:t xml:space="preserve">    do { </w:t>
        <w:br/>
        <w:t xml:space="preserve">        printf("\nCircular Queue Operations:\n"); </w:t>
        <w:br/>
        <w:t xml:space="preserve">        printf("1 - Insert\n"); </w:t>
        <w:br/>
        <w:t xml:space="preserve">        printf("2 - Delete\n"); </w:t>
        <w:br/>
        <w:t xml:space="preserve">        printf("3 - Display\n"); </w:t>
        <w:br/>
        <w:t xml:space="preserve">        printf("4 - Exit\n");</w:t>
      </w:r>
    </w:p>
    <w:p>
      <w:r>
        <w:br w:type="page"/>
      </w:r>
    </w:p>
    <w:p>
      <w:pPr>
        <w:pStyle w:val="Heading2"/>
      </w:pPr>
      <w:r>
        <w:t>ಪುಟ 6</w:t>
      </w:r>
    </w:p>
    <w:p>
      <w:r>
        <w:t xml:space="preserve">printf("Enter your choice: "); </w:t>
        <w:br/>
        <w:t xml:space="preserve">        scanf("%d", &amp;choice); </w:t>
        <w:br/>
        <w:t xml:space="preserve"> </w:t>
        <w:br/>
        <w:t xml:space="preserve">        switch (choice) { </w:t>
        <w:br/>
        <w:t xml:space="preserve">            case 1: </w:t>
        <w:br/>
        <w:t xml:space="preserve">                printf("Enter item to insert: "); </w:t>
        <w:br/>
        <w:t xml:space="preserve">                scanf("%d", &amp;item); </w:t>
        <w:br/>
        <w:t xml:space="preserve">                insertQ(&amp;q, item); </w:t>
        <w:br/>
        <w:t xml:space="preserve">                break; </w:t>
        <w:br/>
        <w:t xml:space="preserve">            case 2: </w:t>
        <w:br/>
        <w:t xml:space="preserve">                deleteQ(&amp;q); </w:t>
        <w:br/>
        <w:t xml:space="preserve">                break; </w:t>
        <w:br/>
        <w:t xml:space="preserve">            case 3: </w:t>
        <w:br/>
        <w:t xml:space="preserve">                display(&amp;q); </w:t>
        <w:br/>
        <w:t xml:space="preserve">                break; </w:t>
        <w:br/>
        <w:t xml:space="preserve">            case 4: </w:t>
        <w:br/>
        <w:t xml:space="preserve">                printf("Exiting program\n"); </w:t>
        <w:br/>
        <w:t xml:space="preserve">                break; </w:t>
        <w:br/>
        <w:t xml:space="preserve">            default: </w:t>
        <w:br/>
        <w:t xml:space="preserve">                printf("Invalid choice\n"); </w:t>
        <w:br/>
        <w:t xml:space="preserve">                break; </w:t>
        <w:br/>
        <w:t xml:space="preserve">        } </w:t>
        <w:br/>
        <w:t xml:space="preserve">    } while (choice != 4); </w:t>
        <w:br/>
        <w:t xml:space="preserve"> </w:t>
        <w:br/>
        <w:t xml:space="preserve">    freeQ(&amp;q); // Free memory before exiting </w:t>
        <w:br/>
        <w:t xml:space="preserve">    return 0; </w:t>
        <w:br/>
        <w:t xml:space="preserve">} </w:t>
        <w:br/>
        <w:t xml:space="preserve"> </w:t>
        <w:br/>
        <w:t xml:space="preserve">prg 4: Multiple Stacks : </w:t>
        <w:br/>
        <w:t xml:space="preserve">#include&lt;stdio.h&gt; </w:t>
        <w:br/>
        <w:t xml:space="preserve">#include&lt;stdlib.h&gt; </w:t>
        <w:br/>
        <w:t xml:space="preserve"> </w:t>
        <w:br/>
        <w:t xml:space="preserve">#define MAX_STACKS 5 </w:t>
        <w:br/>
        <w:t xml:space="preserve"> </w:t>
        <w:br/>
        <w:t xml:space="preserve">typedef struct </w:t>
        <w:br/>
        <w:t xml:space="preserve">{ </w:t>
        <w:br/>
        <w:t xml:space="preserve"> </w:t>
        <w:br/>
        <w:t xml:space="preserve">int key; </w:t>
        <w:br/>
        <w:t xml:space="preserve">} ele; </w:t>
        <w:br/>
        <w:t xml:space="preserve"> </w:t>
        <w:br/>
        <w:t xml:space="preserve">typedef struct stack *stackPtr; </w:t>
        <w:br/>
        <w:t xml:space="preserve"> </w:t>
        <w:br/>
        <w:t xml:space="preserve">typedef struct stack{ </w:t>
        <w:br/>
        <w:t xml:space="preserve"> </w:t>
        <w:br/>
        <w:t xml:space="preserve">ele data; </w:t>
        <w:br/>
        <w:t xml:space="preserve"> </w:t>
        <w:br/>
        <w:t xml:space="preserve">stackPtr link; </w:t>
        <w:br/>
        <w:t>} stack;</w:t>
      </w:r>
    </w:p>
    <w:p>
      <w:r>
        <w:br w:type="page"/>
      </w:r>
    </w:p>
    <w:p>
      <w:pPr>
        <w:pStyle w:val="Heading2"/>
      </w:pPr>
      <w:r>
        <w:t>ಪುಟ 7</w:t>
      </w:r>
    </w:p>
    <w:p>
      <w:r>
        <w:t xml:space="preserve">stackPtr top[MAX_STACKS]; </w:t>
        <w:br/>
        <w:t xml:space="preserve"> </w:t>
        <w:br/>
        <w:t xml:space="preserve">void push(int i, int item) </w:t>
        <w:br/>
        <w:t xml:space="preserve">{ </w:t>
        <w:br/>
        <w:t xml:space="preserve"> </w:t>
        <w:br/>
        <w:t xml:space="preserve">stackPtr temp; </w:t>
        <w:br/>
        <w:t xml:space="preserve"> </w:t>
        <w:br/>
        <w:t xml:space="preserve">temp=(stackPtr) malloc(sizeof(stack)); </w:t>
        <w:br/>
        <w:t xml:space="preserve"> </w:t>
        <w:br/>
        <w:t xml:space="preserve">temp-&gt;data.key = item; </w:t>
        <w:br/>
        <w:t xml:space="preserve"> </w:t>
        <w:br/>
        <w:t xml:space="preserve">temp-&gt;link = top[i]; </w:t>
        <w:br/>
        <w:t xml:space="preserve"> </w:t>
        <w:br/>
        <w:t xml:space="preserve">top[i] = temp; </w:t>
        <w:br/>
        <w:t xml:space="preserve">} </w:t>
        <w:br/>
        <w:t xml:space="preserve"> </w:t>
        <w:br/>
        <w:t xml:space="preserve">void pop(int i) </w:t>
        <w:br/>
        <w:t xml:space="preserve">{ </w:t>
        <w:br/>
        <w:t xml:space="preserve"> </w:t>
        <w:br/>
        <w:t xml:space="preserve">stackPtr temp = top[i]; </w:t>
        <w:br/>
        <w:t xml:space="preserve"> </w:t>
        <w:br/>
        <w:t xml:space="preserve">int item; </w:t>
        <w:br/>
        <w:t xml:space="preserve"> </w:t>
        <w:br/>
        <w:t xml:space="preserve">item = temp-&gt;data.key; </w:t>
        <w:br/>
        <w:t xml:space="preserve"> </w:t>
        <w:br/>
        <w:t xml:space="preserve">top[i] = temp-&gt;link; </w:t>
        <w:br/>
        <w:t xml:space="preserve"> </w:t>
        <w:br/>
        <w:t xml:space="preserve">free(temp); </w:t>
        <w:br/>
        <w:t xml:space="preserve"> </w:t>
        <w:br/>
        <w:t xml:space="preserve">printf("Popped %d from stack %d\n", item, i); </w:t>
        <w:br/>
        <w:t xml:space="preserve">} </w:t>
        <w:br/>
        <w:t xml:space="preserve"> </w:t>
        <w:br/>
        <w:t xml:space="preserve">void display() </w:t>
        <w:br/>
        <w:t xml:space="preserve">{ </w:t>
        <w:br/>
        <w:t xml:space="preserve"> </w:t>
        <w:br/>
        <w:t xml:space="preserve">int i; </w:t>
        <w:br/>
        <w:t xml:space="preserve"> </w:t>
        <w:br/>
        <w:t xml:space="preserve">stackPtr j; </w:t>
        <w:br/>
        <w:t xml:space="preserve">      </w:t>
        <w:br/>
        <w:t xml:space="preserve"> </w:t>
        <w:br/>
        <w:t xml:space="preserve">for(i=0;i&lt;MAX_STACKS;i++)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printf("Stack no.%d :\n",i+1); </w:t>
        <w:br/>
        <w:t xml:space="preserve"> </w:t>
        <w:br/>
        <w:t xml:space="preserve"> </w:t>
        <w:br/>
        <w:t xml:space="preserve">if(top[i] == NULL) </w:t>
        <w:br/>
        <w:t xml:space="preserve">           printf("Stack Empty\n--------------------\n"); </w:t>
        <w:br/>
        <w:t xml:space="preserve">        else    </w:t>
        <w:br/>
        <w:t xml:space="preserve">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    </w:t>
        <w:br/>
        <w:t xml:space="preserve">for(j = top[i]; j != NULL ; j = j-&gt;link) </w:t>
        <w:br/>
        <w:t xml:space="preserve">             printf("%d\t",j-&gt;data.key); </w:t>
        <w:br/>
        <w:t xml:space="preserve"> </w:t>
        <w:br/>
        <w:t xml:space="preserve"> </w:t>
        <w:br/>
        <w:t xml:space="preserve"> </w:t>
        <w:br/>
        <w:t xml:space="preserve">printf("\n--------------------\n"); </w:t>
        <w:br/>
        <w:t xml:space="preserve"> </w:t>
        <w:br/>
        <w:t xml:space="preserve"> </w:t>
        <w:br/>
        <w:t xml:space="preserve">} </w:t>
        <w:br/>
        <w:t xml:space="preserve">    } </w:t>
        <w:br/>
        <w:t xml:space="preserve">} </w:t>
        <w:br/>
        <w:t xml:space="preserve"> </w:t>
        <w:br/>
        <w:t xml:space="preserve"> </w:t>
        <w:br/>
        <w:t xml:space="preserve">int main() </w:t>
        <w:br/>
        <w:t xml:space="preserve">{ </w:t>
        <w:br/>
        <w:t xml:space="preserve">    int choice, i, j; </w:t>
        <w:br/>
        <w:t xml:space="preserve"> </w:t>
        <w:br/>
        <w:t>ele x;</w:t>
      </w:r>
    </w:p>
    <w:p>
      <w:r>
        <w:br w:type="page"/>
      </w:r>
    </w:p>
    <w:p>
      <w:pPr>
        <w:pStyle w:val="Heading2"/>
      </w:pPr>
      <w:r>
        <w:t>ಪುಟ 8</w:t>
      </w:r>
    </w:p>
    <w:p>
      <w:r>
        <w:t xml:space="preserve">for(i=0;i&lt;MAX_STACKS;i++) </w:t>
        <w:br/>
        <w:t xml:space="preserve">        top[i] = NULL; </w:t>
        <w:br/>
        <w:t xml:space="preserve"> </w:t>
        <w:br/>
        <w:t xml:space="preserve"> </w:t>
        <w:br/>
        <w:t xml:space="preserve"> </w:t>
        <w:br/>
        <w:t xml:space="preserve">        </w:t>
        <w:br/>
        <w:t xml:space="preserve">    while(1)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printf("1.push\n2.pop\n3.display\n4.exit\n"); </w:t>
        <w:br/>
        <w:t xml:space="preserve">     </w:t>
        <w:br/>
        <w:t xml:space="preserve">printf("Enter your choice\n"); </w:t>
        <w:br/>
        <w:t xml:space="preserve">        scanf("%d",&amp;choice); </w:t>
        <w:br/>
        <w:t xml:space="preserve"> </w:t>
        <w:br/>
        <w:t xml:space="preserve">        switch(choice) </w:t>
        <w:br/>
        <w:t xml:space="preserve">        { </w:t>
        <w:br/>
        <w:t xml:space="preserve">            case 1: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printf("Enter the stack number(0-%d) and element to be </w:t>
        <w:br/>
        <w:t xml:space="preserve">added\n",MAX_STACKS-1); </w:t>
        <w:br/>
        <w:t xml:space="preserve">                scanf("%d%d",&amp;i ,&amp;x.key);//x is the element to be pushed </w:t>
        <w:br/>
        <w:t xml:space="preserve">                push(i,x.key); </w:t>
        <w:br/>
        <w:t xml:space="preserve">                break; </w:t>
        <w:br/>
        <w:t xml:space="preserve"> </w:t>
        <w:br/>
        <w:t xml:space="preserve">            case 2: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printf("Enter the queue number(0-%d)\n",MAX_STACKS-1); </w:t>
        <w:br/>
        <w:t xml:space="preserve">                scanf("%d",&amp;i); </w:t>
        <w:br/>
        <w:t xml:space="preserve">                if(top[i] == NULL) </w:t>
        <w:br/>
        <w:t xml:space="preserve">                    printf("Queue Empty\n"); </w:t>
        <w:br/>
        <w:t xml:space="preserve">                else </w:t>
        <w:br/>
        <w:t xml:space="preserve">                    pop(i); </w:t>
        <w:br/>
        <w:t xml:space="preserve">                break; </w:t>
        <w:br/>
        <w:t xml:space="preserve"> </w:t>
        <w:br/>
        <w:t xml:space="preserve">            case 3: </w:t>
        <w:br/>
        <w:t xml:space="preserve">                display(); </w:t>
        <w:br/>
        <w:t xml:space="preserve">                break; </w:t>
        <w:br/>
        <w:t xml:space="preserve"> </w:t>
        <w:br/>
        <w:t xml:space="preserve">            case 4: </w:t>
        <w:br/>
        <w:t xml:space="preserve">                exit(0); </w:t>
        <w:br/>
        <w:t xml:space="preserve">                break; </w:t>
        <w:br/>
        <w:t xml:space="preserve"> </w:t>
        <w:br/>
        <w:t xml:space="preserve">            default : </w:t>
        <w:br/>
        <w:t xml:space="preserve">                printf("Invalid Choice"); </w:t>
        <w:br/>
        <w:t xml:space="preserve">        } </w:t>
        <w:br/>
        <w:t xml:space="preserve"> </w:t>
        <w:br/>
        <w:t xml:space="preserve">} </w:t>
        <w:br/>
        <w:t xml:space="preserve">    return 0; </w:t>
        <w:br/>
        <w:t xml:space="preserve">} </w:t>
        <w:br/>
        <w:t xml:space="preserve"> </w:t>
        <w:br/>
        <w:t xml:space="preserve"> </w:t>
        <w:br/>
        <w:t>prg 5 : Pstfix evaluation:</w:t>
      </w:r>
    </w:p>
    <w:p>
      <w:r>
        <w:br w:type="page"/>
      </w:r>
    </w:p>
    <w:p>
      <w:pPr>
        <w:pStyle w:val="Heading2"/>
      </w:pPr>
      <w:r>
        <w:t>ಪುಟ 9</w:t>
      </w:r>
    </w:p>
    <w:p>
      <w:r>
        <w:t xml:space="preserve">#include&lt;stdio.h&gt; </w:t>
        <w:br/>
        <w:t xml:space="preserve">#include&lt;string.h&gt; </w:t>
        <w:br/>
        <w:t xml:space="preserve">#include&lt;ctype.h&gt; </w:t>
        <w:br/>
        <w:t xml:space="preserve">#define STACKSIZE 100 </w:t>
        <w:br/>
        <w:t xml:space="preserve"> </w:t>
        <w:br/>
        <w:t xml:space="preserve">int stack[STACKSIZE]; </w:t>
        <w:br/>
        <w:t xml:space="preserve">int top=-1; </w:t>
        <w:br/>
        <w:t xml:space="preserve"> </w:t>
        <w:br/>
        <w:t xml:space="preserve">int pop() </w:t>
        <w:br/>
        <w:t xml:space="preserve">{ </w:t>
        <w:br/>
        <w:t xml:space="preserve">    return stack[top--]; </w:t>
        <w:br/>
        <w:t xml:space="preserve">} </w:t>
        <w:br/>
        <w:t xml:space="preserve"> </w:t>
        <w:br/>
        <w:t xml:space="preserve">void push(int n) </w:t>
        <w:br/>
        <w:t xml:space="preserve">{ </w:t>
        <w:br/>
        <w:t xml:space="preserve">    stack[++top] = n; </w:t>
        <w:br/>
        <w:t xml:space="preserve">} </w:t>
        <w:br/>
        <w:t xml:space="preserve"> </w:t>
        <w:br/>
        <w:t xml:space="preserve"> </w:t>
        <w:br/>
        <w:t xml:space="preserve">int result(int op1, int op2, char operator) </w:t>
        <w:br/>
        <w:t xml:space="preserve">{ </w:t>
        <w:br/>
        <w:t xml:space="preserve">    switch(operator) </w:t>
        <w:br/>
        <w:t xml:space="preserve">    { </w:t>
        <w:br/>
        <w:t xml:space="preserve">        case '+':return op1+op2; </w:t>
        <w:br/>
        <w:t xml:space="preserve">        case '-':return op1-op2; </w:t>
        <w:br/>
        <w:t xml:space="preserve">        case '*':return op1*op2; </w:t>
        <w:br/>
        <w:t xml:space="preserve">        case '/':return op1/op2; </w:t>
        <w:br/>
        <w:t xml:space="preserve">        case '%':return op1%op2; </w:t>
        <w:br/>
        <w:t xml:space="preserve">    } </w:t>
        <w:br/>
        <w:t xml:space="preserve">} </w:t>
        <w:br/>
        <w:t xml:space="preserve"> </w:t>
        <w:br/>
        <w:t xml:space="preserve"> </w:t>
        <w:br/>
        <w:t xml:space="preserve">int postfixEval(char *str) </w:t>
        <w:br/>
        <w:t xml:space="preserve">{ </w:t>
        <w:br/>
        <w:t xml:space="preserve">    int i; </w:t>
        <w:br/>
        <w:t xml:space="preserve">    int op1, op2; </w:t>
        <w:br/>
        <w:t xml:space="preserve">    for(i=0;i&lt;strlen(str);i++) </w:t>
        <w:br/>
        <w:t xml:space="preserve">    { </w:t>
        <w:br/>
        <w:t xml:space="preserve">        if(isdigit(str[i])) </w:t>
        <w:br/>
        <w:t xml:space="preserve">        { </w:t>
        <w:br/>
        <w:t xml:space="preserve">            push(str[i]-'0'); </w:t>
        <w:br/>
        <w:t xml:space="preserve">        } </w:t>
        <w:br/>
        <w:t xml:space="preserve">        else </w:t>
        <w:br/>
        <w:t xml:space="preserve">        { </w:t>
        <w:br/>
        <w:t xml:space="preserve">            op2=pop(); </w:t>
        <w:br/>
        <w:t xml:space="preserve">            op1=pop();</w:t>
      </w:r>
    </w:p>
    <w:p>
      <w:r>
        <w:br w:type="page"/>
      </w:r>
    </w:p>
    <w:p>
      <w:pPr>
        <w:pStyle w:val="Heading2"/>
      </w:pPr>
      <w:r>
        <w:t>ಪುಟ 10</w:t>
      </w:r>
    </w:p>
    <w:p>
      <w:r>
        <w:t xml:space="preserve">push(result(op1, op2, str[i])); </w:t>
        <w:br/>
        <w:t xml:space="preserve">        } </w:t>
        <w:br/>
        <w:t xml:space="preserve">    } </w:t>
        <w:br/>
        <w:t xml:space="preserve">    return pop();//since top of the stack has the answer     </w:t>
        <w:br/>
        <w:t xml:space="preserve">} </w:t>
        <w:br/>
        <w:t xml:space="preserve"> </w:t>
        <w:br/>
        <w:t xml:space="preserve">int main() </w:t>
        <w:br/>
        <w:t xml:space="preserve">{ </w:t>
        <w:br/>
        <w:t xml:space="preserve">    char str[100]; </w:t>
        <w:br/>
        <w:t xml:space="preserve">    printf("Enter the Postfix Expression :\n"); </w:t>
        <w:br/>
        <w:t xml:space="preserve">    scanf("%s", str); </w:t>
        <w:br/>
        <w:t xml:space="preserve"> </w:t>
        <w:br/>
        <w:t xml:space="preserve">    printf("Result = %d\n", postfixEval(str)); </w:t>
        <w:br/>
        <w:t xml:space="preserve">    return 0; </w:t>
        <w:br/>
        <w:t xml:space="preserve">} </w:t>
        <w:br/>
        <w:t xml:space="preserve"> </w:t>
        <w:br/>
        <w:t xml:space="preserve">prog 6 : kmp search : </w:t>
        <w:br/>
        <w:t xml:space="preserve"> </w:t>
        <w:br/>
        <w:t xml:space="preserve">#include&lt;stdio.h&gt; </w:t>
        <w:br/>
        <w:t xml:space="preserve">#include&lt;string.h&gt; </w:t>
        <w:br/>
        <w:t xml:space="preserve">int failure[20]; </w:t>
        <w:br/>
        <w:t xml:space="preserve"> </w:t>
        <w:br/>
        <w:t xml:space="preserve">void fail(char *pat) </w:t>
        <w:br/>
        <w:t xml:space="preserve">{ </w:t>
        <w:br/>
        <w:t xml:space="preserve"> </w:t>
        <w:br/>
        <w:t xml:space="preserve">int i,j; </w:t>
        <w:br/>
        <w:t xml:space="preserve"> </w:t>
        <w:br/>
        <w:t xml:space="preserve">int n=strlen(pat); </w:t>
        <w:br/>
        <w:t xml:space="preserve"> </w:t>
        <w:br/>
        <w:t xml:space="preserve">failure[0]=-1; </w:t>
        <w:br/>
        <w:t xml:space="preserve"> </w:t>
        <w:br/>
        <w:t xml:space="preserve">for(j=1;j&lt;n;j++)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i=failure[j-1]; </w:t>
        <w:br/>
        <w:t xml:space="preserve"> </w:t>
        <w:br/>
        <w:t xml:space="preserve"> </w:t>
        <w:br/>
        <w:t xml:space="preserve">while((pat[j]!=pat[i+1])&amp;&amp;(i&gt;0)) </w:t>
        <w:br/>
        <w:t xml:space="preserve"> </w:t>
        <w:br/>
        <w:t xml:space="preserve"> </w:t>
        <w:br/>
        <w:t xml:space="preserve"> </w:t>
        <w:br/>
        <w:t xml:space="preserve">i=failure[i]; </w:t>
        <w:br/>
        <w:t xml:space="preserve"> </w:t>
        <w:br/>
        <w:t xml:space="preserve"> </w:t>
        <w:br/>
        <w:t xml:space="preserve">if(pat[j]==pat[i+1]) </w:t>
        <w:br/>
        <w:t xml:space="preserve"> </w:t>
        <w:br/>
        <w:t xml:space="preserve"> </w:t>
        <w:br/>
        <w:t xml:space="preserve"> </w:t>
        <w:br/>
        <w:t xml:space="preserve">failure[j]=i+1; </w:t>
        <w:br/>
        <w:t xml:space="preserve"> </w:t>
        <w:br/>
        <w:t xml:space="preserve"> </w:t>
        <w:br/>
        <w:t xml:space="preserve">else </w:t>
        <w:br/>
        <w:t xml:space="preserve"> </w:t>
        <w:br/>
        <w:t xml:space="preserve"> </w:t>
        <w:br/>
        <w:t xml:space="preserve"> </w:t>
        <w:br/>
        <w:t xml:space="preserve">failure[j]=-1; </w:t>
        <w:br/>
        <w:t xml:space="preserve"> </w:t>
        <w:br/>
        <w:t xml:space="preserve">} </w:t>
        <w:br/>
        <w:t xml:space="preserve">} </w:t>
        <w:br/>
        <w:t xml:space="preserve"> </w:t>
        <w:br/>
        <w:t xml:space="preserve">int match(char *string, char *pat) </w:t>
        <w:br/>
        <w:t xml:space="preserve">{ </w:t>
        <w:br/>
        <w:t xml:space="preserve"> </w:t>
        <w:br/>
        <w:t xml:space="preserve">int i=0,j=0; </w:t>
        <w:br/>
        <w:t xml:space="preserve"> </w:t>
        <w:br/>
        <w:t xml:space="preserve">int lens=strlen(string); </w:t>
        <w:br/>
        <w:t xml:space="preserve"> </w:t>
        <w:br/>
        <w:t xml:space="preserve">int lenp=strlen(pat); </w:t>
        <w:br/>
        <w:t xml:space="preserve"> </w:t>
        <w:br/>
        <w:t xml:space="preserve">while(i&lt;lens&amp;&amp;j&lt;lenp) </w:t>
        <w:br/>
        <w:t xml:space="preserve"> </w:t>
        <w:br/>
        <w:t>{</w:t>
      </w:r>
    </w:p>
    <w:p>
      <w:r>
        <w:br w:type="page"/>
      </w:r>
    </w:p>
    <w:p>
      <w:pPr>
        <w:pStyle w:val="Heading2"/>
      </w:pPr>
      <w:r>
        <w:t>ಪುಟ 11</w:t>
      </w:r>
    </w:p>
    <w:p>
      <w:r>
        <w:t xml:space="preserve">if(string[i]==pat[j]) </w:t>
        <w:br/>
        <w:t xml:space="preserve">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 </w:t>
        <w:br/>
        <w:t xml:space="preserve">i++; </w:t>
        <w:br/>
        <w:t xml:space="preserve"> </w:t>
        <w:br/>
        <w:t xml:space="preserve"> </w:t>
        <w:br/>
        <w:t xml:space="preserve"> </w:t>
        <w:br/>
        <w:t xml:space="preserve">j++; </w:t>
        <w:br/>
        <w:t xml:space="preserve"> </w:t>
        <w:br/>
        <w:t xml:space="preserve"> </w:t>
        <w:br/>
        <w:t xml:space="preserve">} </w:t>
        <w:br/>
        <w:t xml:space="preserve"> </w:t>
        <w:br/>
        <w:t xml:space="preserve"> </w:t>
        <w:br/>
        <w:t xml:space="preserve">else if(j==0) </w:t>
        <w:br/>
        <w:t xml:space="preserve"> </w:t>
        <w:br/>
        <w:t xml:space="preserve"> </w:t>
        <w:br/>
        <w:t xml:space="preserve"> </w:t>
        <w:br/>
        <w:t xml:space="preserve">i++; </w:t>
        <w:br/>
        <w:t xml:space="preserve"> </w:t>
        <w:br/>
        <w:t xml:space="preserve"> </w:t>
        <w:br/>
        <w:t xml:space="preserve">else </w:t>
        <w:br/>
        <w:t xml:space="preserve"> </w:t>
        <w:br/>
        <w:t xml:space="preserve"> </w:t>
        <w:br/>
        <w:t xml:space="preserve"> </w:t>
        <w:br/>
        <w:t xml:space="preserve">j=failure[j-1]+1; </w:t>
        <w:br/>
        <w:t xml:space="preserve"> </w:t>
        <w:br/>
        <w:t xml:space="preserve">} </w:t>
        <w:br/>
        <w:t xml:space="preserve"> </w:t>
        <w:br/>
        <w:t xml:space="preserve">return((j==lenp)?(i-lenp):-1); </w:t>
        <w:br/>
        <w:t xml:space="preserve">} </w:t>
        <w:br/>
        <w:t xml:space="preserve"> </w:t>
        <w:br/>
        <w:t xml:space="preserve">int main() </w:t>
        <w:br/>
        <w:t xml:space="preserve">{ </w:t>
        <w:br/>
        <w:t xml:space="preserve"> </w:t>
        <w:br/>
        <w:t xml:space="preserve">int i; </w:t>
        <w:br/>
        <w:t xml:space="preserve"> </w:t>
        <w:br/>
        <w:t xml:space="preserve">char str[30],pat[20]; </w:t>
        <w:br/>
        <w:t xml:space="preserve"> </w:t>
        <w:br/>
        <w:t xml:space="preserve">printf("\nEnter a string\n"); </w:t>
        <w:br/>
        <w:t xml:space="preserve"> </w:t>
        <w:br/>
        <w:t xml:space="preserve">scanf("%s",str); </w:t>
        <w:br/>
        <w:t xml:space="preserve"> </w:t>
        <w:br/>
        <w:t xml:space="preserve">printf("\nEnter a substring\n"); </w:t>
        <w:br/>
        <w:t xml:space="preserve"> </w:t>
        <w:br/>
        <w:t xml:space="preserve">scanf("%s",pat); </w:t>
        <w:br/>
        <w:t xml:space="preserve"> </w:t>
        <w:br/>
        <w:t xml:space="preserve">fail(sub); </w:t>
        <w:br/>
        <w:t xml:space="preserve"> </w:t>
        <w:br/>
        <w:t xml:space="preserve">i=match(str,pat); </w:t>
        <w:br/>
        <w:t xml:space="preserve"> </w:t>
        <w:br/>
        <w:t xml:space="preserve">if(i==-1) </w:t>
        <w:br/>
        <w:t xml:space="preserve"> </w:t>
        <w:br/>
        <w:t xml:space="preserve"> </w:t>
        <w:br/>
        <w:t xml:space="preserve">printf("\nPattern %s Not found", pat); </w:t>
        <w:br/>
        <w:t xml:space="preserve"> </w:t>
        <w:br/>
        <w:t xml:space="preserve">else </w:t>
        <w:br/>
        <w:t xml:space="preserve"> </w:t>
        <w:br/>
        <w:t xml:space="preserve"> </w:t>
        <w:br/>
        <w:t xml:space="preserve">printf("\nPattern %sFound at position %d",pat,i+1); </w:t>
        <w:br/>
        <w:t xml:space="preserve"> </w:t>
        <w:br/>
        <w:t xml:space="preserve"> </w:t>
        <w:br/>
        <w:t xml:space="preserve"> </w:t>
        <w:br/>
        <w:t xml:space="preserve">return 0; </w:t>
        <w:br/>
        <w:t xml:space="preserve">} </w:t>
        <w:br/>
        <w:t xml:space="preserve"> </w:t>
        <w:br/>
        <w:t xml:space="preserve"> </w:t>
        <w:br/>
        <w:t xml:space="preserve">Prog 7 : multiple queues: </w:t>
        <w:br/>
        <w:t xml:space="preserve"> </w:t>
        <w:br/>
        <w:t xml:space="preserve">#include&lt;stdio.h&gt; </w:t>
        <w:br/>
        <w:t xml:space="preserve">#include&lt;stdlib.h&gt; </w:t>
        <w:br/>
        <w:t xml:space="preserve">#define MAXQUEUES 10 </w:t>
        <w:br/>
        <w:t xml:space="preserve"> </w:t>
        <w:br/>
        <w:t xml:space="preserve">typedef struct node *nodePtr; </w:t>
        <w:br/>
        <w:t xml:space="preserve">typedef struct node </w:t>
        <w:br/>
        <w:t xml:space="preserve">{ </w:t>
        <w:br/>
        <w:t xml:space="preserve">    int data; </w:t>
        <w:br/>
        <w:t xml:space="preserve">    nodePtr link; </w:t>
        <w:br/>
        <w:t xml:space="preserve">}node; </w:t>
        <w:br/>
        <w:t xml:space="preserve"> </w:t>
        <w:br/>
        <w:t>nodePtr front[MAXQUEUES];</w:t>
      </w:r>
    </w:p>
    <w:p>
      <w:r>
        <w:br w:type="page"/>
      </w:r>
    </w:p>
    <w:p>
      <w:pPr>
        <w:pStyle w:val="Heading2"/>
      </w:pPr>
      <w:r>
        <w:t>ಪುಟ 12</w:t>
      </w:r>
    </w:p>
    <w:p>
      <w:r>
        <w:t xml:space="preserve">nodePtr rear[MAXQUEUES]; </w:t>
        <w:br/>
        <w:t xml:space="preserve"> </w:t>
        <w:br/>
        <w:t xml:space="preserve">void push(int i, int data) </w:t>
        <w:br/>
        <w:t xml:space="preserve">{ </w:t>
        <w:br/>
        <w:t xml:space="preserve">    nodePtr newNode = (nodePtr)malloc(sizeof(node)); </w:t>
        <w:br/>
        <w:t xml:space="preserve">    newNode-&gt;data = data; </w:t>
        <w:br/>
        <w:t xml:space="preserve">    newNode-&gt;link =NULL; </w:t>
        <w:br/>
        <w:t xml:space="preserve"> </w:t>
        <w:br/>
        <w:t xml:space="preserve">    if(front[i]==NULL) </w:t>
        <w:br/>
        <w:t xml:space="preserve">        front[i] = newNode; </w:t>
        <w:br/>
        <w:t xml:space="preserve">    else </w:t>
        <w:br/>
        <w:t xml:space="preserve">        rear[i]-&gt;link = newNode; </w:t>
        <w:br/>
        <w:t xml:space="preserve"> </w:t>
        <w:br/>
        <w:t xml:space="preserve">    rear[i] = newNode; </w:t>
        <w:br/>
        <w:t xml:space="preserve">} </w:t>
        <w:br/>
        <w:t xml:space="preserve"> </w:t>
        <w:br/>
        <w:t xml:space="preserve">void pop(int i) </w:t>
        <w:br/>
        <w:t xml:space="preserve">{ </w:t>
        <w:br/>
        <w:t xml:space="preserve">    if(front[i]) </w:t>
        <w:br/>
        <w:t xml:space="preserve">    { </w:t>
        <w:br/>
        <w:t xml:space="preserve">        nodePtr temp = front[i]; </w:t>
        <w:br/>
        <w:t xml:space="preserve">        printf("Popped : %d from Queue no.%d\n", front[i]-&gt;data, i); </w:t>
        <w:br/>
        <w:t xml:space="preserve"> </w:t>
        <w:br/>
        <w:t xml:space="preserve">        front[i] = front[i]-&gt;link; </w:t>
        <w:br/>
        <w:t xml:space="preserve">        free(temp); </w:t>
        <w:br/>
        <w:t xml:space="preserve">    } </w:t>
        <w:br/>
        <w:t xml:space="preserve">    else </w:t>
        <w:br/>
        <w:t xml:space="preserve">    { </w:t>
        <w:br/>
        <w:t xml:space="preserve">        printf("Queue no.%d is EMPTY\n", i); </w:t>
        <w:br/>
        <w:t xml:space="preserve">    } </w:t>
        <w:br/>
        <w:t xml:space="preserve">} </w:t>
        <w:br/>
        <w:t xml:space="preserve"> </w:t>
        <w:br/>
        <w:t xml:space="preserve">void display(int i) </w:t>
        <w:br/>
        <w:t xml:space="preserve">{ </w:t>
        <w:br/>
        <w:t xml:space="preserve">    printf("\nQueue no.%d\n", i); </w:t>
        <w:br/>
        <w:t xml:space="preserve">    if(front[i]) </w:t>
        <w:br/>
        <w:t xml:space="preserve">    { </w:t>
        <w:br/>
        <w:t xml:space="preserve">        nodePtr temp = front[i]; </w:t>
        <w:br/>
        <w:t xml:space="preserve">        for(; temp!=NULL; temp = temp-&gt;link) </w:t>
        <w:br/>
        <w:t xml:space="preserve">            printf("%5d", temp-&gt;data); </w:t>
        <w:br/>
        <w:t xml:space="preserve">    } </w:t>
        <w:br/>
        <w:t xml:space="preserve">    else </w:t>
        <w:br/>
        <w:t xml:space="preserve">    { </w:t>
        <w:br/>
        <w:t xml:space="preserve">        printf("Queue %d Empty", i); </w:t>
        <w:br/>
        <w:t xml:space="preserve">    } </w:t>
        <w:br/>
        <w:t xml:space="preserve">    printf("\n");</w:t>
      </w:r>
    </w:p>
    <w:p>
      <w:r>
        <w:br w:type="page"/>
      </w:r>
    </w:p>
    <w:p>
      <w:pPr>
        <w:pStyle w:val="Heading2"/>
      </w:pPr>
      <w:r>
        <w:t>ಪುಟ 13</w:t>
      </w:r>
    </w:p>
    <w:p>
      <w:r>
        <w:t xml:space="preserve">} </w:t>
        <w:br/>
        <w:t xml:space="preserve"> </w:t>
        <w:br/>
        <w:t xml:space="preserve">int main() </w:t>
        <w:br/>
        <w:t xml:space="preserve">{ </w:t>
        <w:br/>
        <w:t xml:space="preserve">    for(int i=0;i&lt;MAXQUEUES; i++) </w:t>
        <w:br/>
        <w:t xml:space="preserve">    { </w:t>
        <w:br/>
        <w:t xml:space="preserve">        front[i] = NULL; </w:t>
        <w:br/>
        <w:t xml:space="preserve">        rear[i] = NULL; </w:t>
        <w:br/>
        <w:t xml:space="preserve">    } </w:t>
        <w:br/>
        <w:t xml:space="preserve"> </w:t>
        <w:br/>
        <w:t xml:space="preserve">    int choice, i, data; </w:t>
        <w:br/>
        <w:t xml:space="preserve">    printf("MENU\n1.push\n2.pop\n3.display\n4.exit\n\n\n"); </w:t>
        <w:br/>
        <w:t xml:space="preserve"> </w:t>
        <w:br/>
        <w:t xml:space="preserve">    do { </w:t>
        <w:br/>
        <w:t xml:space="preserve">        printf("choice : "); </w:t>
        <w:br/>
        <w:t xml:space="preserve">        scanf("%d", &amp;choice); </w:t>
        <w:br/>
        <w:t xml:space="preserve"> </w:t>
        <w:br/>
        <w:t xml:space="preserve">        switch(choice) </w:t>
        <w:br/>
        <w:t xml:space="preserve">        { </w:t>
        <w:br/>
        <w:t xml:space="preserve">            case 1: </w:t>
        <w:br/>
        <w:t xml:space="preserve">            printf("Queue no(0-9) : "); </w:t>
        <w:br/>
        <w:t xml:space="preserve">            scanf("%d", &amp;i); </w:t>
        <w:br/>
        <w:t xml:space="preserve"> </w:t>
        <w:br/>
        <w:t xml:space="preserve">            printf("Element : "); </w:t>
        <w:br/>
        <w:t xml:space="preserve">            scanf("%d", &amp;data); </w:t>
        <w:br/>
        <w:t xml:space="preserve"> </w:t>
        <w:br/>
        <w:t xml:space="preserve">            push(i, data); </w:t>
        <w:br/>
        <w:t xml:space="preserve">            break; </w:t>
        <w:br/>
        <w:t xml:space="preserve"> </w:t>
        <w:br/>
        <w:t xml:space="preserve">            case 2: </w:t>
        <w:br/>
        <w:t xml:space="preserve">            printf("Queue no(0-9) : "); </w:t>
        <w:br/>
        <w:t xml:space="preserve">            scanf("%d", &amp;i); </w:t>
        <w:br/>
        <w:t xml:space="preserve"> </w:t>
        <w:br/>
        <w:t xml:space="preserve">            pop(i); </w:t>
        <w:br/>
        <w:t xml:space="preserve">            break; </w:t>
        <w:br/>
        <w:t xml:space="preserve"> </w:t>
        <w:br/>
        <w:t xml:space="preserve">            case 3: </w:t>
        <w:br/>
        <w:t xml:space="preserve">            printf("Queue no(0-9) : "); </w:t>
        <w:br/>
        <w:t xml:space="preserve">            scanf("%d", &amp;i); </w:t>
        <w:br/>
        <w:t xml:space="preserve"> </w:t>
        <w:br/>
        <w:t xml:space="preserve">            display(i); </w:t>
        <w:br/>
        <w:t xml:space="preserve">            break; </w:t>
        <w:br/>
        <w:t xml:space="preserve"> </w:t>
        <w:br/>
        <w:t xml:space="preserve">            case 4: </w:t>
        <w:br/>
        <w:t xml:space="preserve">            printf("Exit\n"); </w:t>
        <w:br/>
        <w:t xml:space="preserve">            break;</w:t>
      </w:r>
    </w:p>
    <w:p>
      <w:r>
        <w:br w:type="page"/>
      </w:r>
    </w:p>
    <w:p>
      <w:pPr>
        <w:pStyle w:val="Heading2"/>
      </w:pPr>
      <w:r>
        <w:t>ಪುಟ 14</w:t>
      </w:r>
    </w:p>
    <w:p>
      <w:r>
        <w:t xml:space="preserve">default:printf("Invalid\n"); </w:t>
        <w:br/>
        <w:t xml:space="preserve">        } </w:t>
        <w:br/>
        <w:t xml:space="preserve">        printf("\n"); </w:t>
        <w:br/>
        <w:t xml:space="preserve"> </w:t>
        <w:br/>
        <w:t xml:space="preserve">    } while(choice!=4); </w:t>
        <w:br/>
        <w:t xml:space="preserve"> </w:t>
        <w:br/>
        <w:t xml:space="preserve">    return 0; </w:t>
        <w:br/>
        <w:t xml:space="preserve">} </w:t>
        <w:br/>
        <w:t xml:space="preserve"> </w:t>
        <w:br/>
        <w:t xml:space="preserve">Prog 8 : Circular poly addition: </w:t>
        <w:br/>
        <w:t xml:space="preserve"> </w:t>
        <w:br/>
        <w:t xml:space="preserve">#include &lt;stdio.h&gt; </w:t>
        <w:br/>
        <w:t xml:space="preserve">#include &lt;stdlib.h&gt; </w:t>
        <w:br/>
        <w:t xml:space="preserve"> </w:t>
        <w:br/>
        <w:t xml:space="preserve">// Structure for a node in the circular linked list </w:t>
        <w:br/>
        <w:t xml:space="preserve">typedef struct Node { </w:t>
        <w:br/>
        <w:t xml:space="preserve">    int coeff; </w:t>
        <w:br/>
        <w:t xml:space="preserve">    int exp; </w:t>
        <w:br/>
        <w:t xml:space="preserve">    struct Node *next; </w:t>
        <w:br/>
        <w:t xml:space="preserve">} Node; </w:t>
        <w:br/>
        <w:t xml:space="preserve"> </w:t>
        <w:br/>
        <w:t xml:space="preserve">// Function to create a new node </w:t>
        <w:br/>
        <w:t xml:space="preserve">Node* createNode(int coeff, int exp) { </w:t>
        <w:br/>
        <w:t xml:space="preserve">    Node* newNode = (Node*)malloc(sizeof(Node)); </w:t>
        <w:br/>
        <w:t xml:space="preserve">    newNode-&gt;coeff = coeff; </w:t>
        <w:br/>
        <w:t xml:space="preserve">    newNode-&gt;exp = exp; </w:t>
        <w:br/>
        <w:t xml:space="preserve">    newNode-&gt;next = newNode;  // Circular linked list </w:t>
        <w:br/>
        <w:t xml:space="preserve">    return newNode; </w:t>
        <w:br/>
        <w:t xml:space="preserve">} </w:t>
        <w:br/>
        <w:t xml:space="preserve"> </w:t>
        <w:br/>
        <w:t xml:space="preserve">// Function to insert a term into the polynomial </w:t>
        <w:br/>
        <w:t xml:space="preserve">void insertTerm(Node* head, int coeff, int exp) { </w:t>
        <w:br/>
        <w:t xml:space="preserve">    Node* newNode = createNode(coeff, exp); </w:t>
        <w:br/>
        <w:t xml:space="preserve">    Node* temp = head; </w:t>
        <w:br/>
        <w:t xml:space="preserve">     </w:t>
        <w:br/>
        <w:t xml:space="preserve">    while (temp-&gt;next != head &amp;&amp; temp-&gt;next-&gt;exp &gt; exp) { </w:t>
        <w:br/>
        <w:t xml:space="preserve">        temp = temp-&gt;next; </w:t>
        <w:br/>
        <w:t xml:space="preserve">    } </w:t>
        <w:br/>
        <w:t xml:space="preserve">     </w:t>
        <w:br/>
        <w:t xml:space="preserve">    if (temp-&gt;next-&gt;exp == exp) { </w:t>
        <w:br/>
        <w:t xml:space="preserve">        temp-&gt;next-&gt;coeff += coeff; </w:t>
        <w:br/>
        <w:t xml:space="preserve">        free(newNode); </w:t>
        <w:br/>
        <w:t xml:space="preserve">    } else { </w:t>
        <w:br/>
        <w:t xml:space="preserve">        newNode-&gt;next = temp-&gt;next; </w:t>
        <w:br/>
        <w:t xml:space="preserve">        temp-&gt;next = newNode;</w:t>
      </w:r>
    </w:p>
    <w:p>
      <w:r>
        <w:br w:type="page"/>
      </w:r>
    </w:p>
    <w:p>
      <w:pPr>
        <w:pStyle w:val="Heading2"/>
      </w:pPr>
      <w:r>
        <w:t>ಪುಟ 15</w:t>
      </w:r>
    </w:p>
    <w:p>
      <w:r>
        <w:t xml:space="preserve">} </w:t>
        <w:br/>
        <w:t xml:space="preserve">} </w:t>
        <w:br/>
        <w:t xml:space="preserve"> </w:t>
        <w:br/>
        <w:t xml:space="preserve">// Function to create a polynomial with predefined values </w:t>
        <w:br/>
        <w:t xml:space="preserve">Node* createPolynomial(int terms[][2], int n) { </w:t>
        <w:br/>
        <w:t xml:space="preserve">    Node* head = createNode(0, -1);  // Header node </w:t>
        <w:br/>
        <w:t xml:space="preserve">    head-&gt;next = head; </w:t>
        <w:br/>
        <w:t xml:space="preserve">     </w:t>
        <w:br/>
        <w:t xml:space="preserve">    for (int i = 0; i &lt; n; i++) { </w:t>
        <w:br/>
        <w:t xml:space="preserve">        insertTerm(head, terms[i][0], terms[i][1]); </w:t>
        <w:br/>
        <w:t xml:space="preserve">    } </w:t>
        <w:br/>
        <w:t xml:space="preserve">    return head; </w:t>
        <w:br/>
        <w:t xml:space="preserve">} </w:t>
        <w:br/>
        <w:t xml:space="preserve"> </w:t>
        <w:br/>
        <w:t xml:space="preserve">// Function to display a polynomial </w:t>
        <w:br/>
        <w:t xml:space="preserve">void displayPolynomial(Node* head) { </w:t>
        <w:br/>
        <w:t xml:space="preserve">    Node* temp = head-&gt;next; </w:t>
        <w:br/>
        <w:t xml:space="preserve">    while (temp != head) { </w:t>
        <w:br/>
        <w:t xml:space="preserve">        printf("%dx^%d", temp-&gt;coeff, temp-&gt;exp); </w:t>
        <w:br/>
        <w:t xml:space="preserve">        temp = temp-&gt;next; </w:t>
        <w:br/>
        <w:t xml:space="preserve">        if (temp != head) { </w:t>
        <w:br/>
        <w:t xml:space="preserve">            printf(" + "); </w:t>
        <w:br/>
        <w:t xml:space="preserve">        } </w:t>
        <w:br/>
        <w:t xml:space="preserve">    } </w:t>
        <w:br/>
        <w:t xml:space="preserve">    printf("\n"); </w:t>
        <w:br/>
        <w:t xml:space="preserve">} </w:t>
        <w:br/>
        <w:t xml:space="preserve"> </w:t>
        <w:br/>
        <w:t xml:space="preserve">// Function to add two polynomials </w:t>
        <w:br/>
        <w:t xml:space="preserve">Node* addPolynomials(Node* p1, Node* p2) { </w:t>
        <w:br/>
        <w:t xml:space="preserve">    Node* result = createNode(0, -1); // Header node </w:t>
        <w:br/>
        <w:t xml:space="preserve">    result-&gt;next = result; </w:t>
        <w:br/>
        <w:t xml:space="preserve">    Node* temp1 = p1-&gt;next; </w:t>
        <w:br/>
        <w:t xml:space="preserve">    Node* temp2 = p2-&gt;next; </w:t>
        <w:br/>
        <w:t xml:space="preserve">     </w:t>
        <w:br/>
        <w:t xml:space="preserve">    while (temp1 != p1 || temp2 != p2) { </w:t>
        <w:br/>
        <w:t xml:space="preserve">        if (temp1 == p1) { </w:t>
        <w:br/>
        <w:t xml:space="preserve">            insertTerm(result, temp2-&gt;coeff, temp2-&gt;exp); </w:t>
        <w:br/>
        <w:t xml:space="preserve">            temp2 = temp2-&gt;next; </w:t>
        <w:br/>
        <w:t xml:space="preserve">        } else if (temp2 == p2) { </w:t>
        <w:br/>
        <w:t xml:space="preserve">            insertTerm(result, temp1-&gt;coeff, temp1-&gt;exp); </w:t>
        <w:br/>
        <w:t xml:space="preserve">            temp1 = temp1-&gt;next; </w:t>
        <w:br/>
        <w:t xml:space="preserve">        } else if (temp1-&gt;exp &gt; temp2-&gt;exp) { </w:t>
        <w:br/>
        <w:t xml:space="preserve">            insertTerm(result, temp1-&gt;coeff, temp1-&gt;exp); </w:t>
        <w:br/>
        <w:t xml:space="preserve">            temp1 = temp1-&gt;next; </w:t>
        <w:br/>
        <w:t xml:space="preserve">        } else if (temp1-&gt;exp &lt; temp2-&gt;exp) { </w:t>
        <w:br/>
        <w:t xml:space="preserve">            insertTerm(result, temp2-&gt;coeff, temp2-&gt;exp);</w:t>
      </w:r>
    </w:p>
    <w:p>
      <w:r>
        <w:br w:type="page"/>
      </w:r>
    </w:p>
    <w:p>
      <w:pPr>
        <w:pStyle w:val="Heading2"/>
      </w:pPr>
      <w:r>
        <w:t>ಪುಟ 16</w:t>
      </w:r>
    </w:p>
    <w:p>
      <w:r>
        <w:t xml:space="preserve">temp2 = temp2-&gt;next; </w:t>
        <w:br/>
        <w:t xml:space="preserve">        } else { </w:t>
        <w:br/>
        <w:t xml:space="preserve">            insertTerm(result, temp1-&gt;coeff + temp2-&gt;coeff, temp1-&gt;exp); </w:t>
        <w:br/>
        <w:t xml:space="preserve">            temp1 = temp1-&gt;next; </w:t>
        <w:br/>
        <w:t xml:space="preserve">            temp2 = temp2-&gt;next; </w:t>
        <w:br/>
        <w:t xml:space="preserve">        } </w:t>
        <w:br/>
        <w:t xml:space="preserve">    } </w:t>
        <w:br/>
        <w:t xml:space="preserve">    return result; </w:t>
        <w:br/>
        <w:t xml:space="preserve">} </w:t>
        <w:br/>
        <w:t xml:space="preserve"> </w:t>
        <w:br/>
        <w:t xml:space="preserve">int main() { </w:t>
        <w:br/>
        <w:t xml:space="preserve">    int poly1_terms[][2] = {{5, 3}, {4, 2}, {2, 0}}; // 5x^3 + 4x^2 + 2x^0 </w:t>
        <w:br/>
        <w:t xml:space="preserve">    int poly2_terms[][2] = {{3, 3}, {1, 1}, {6, 0}}; // 3x^3 + 1x^1 + 6x^0 </w:t>
        <w:br/>
        <w:t xml:space="preserve">    int n1 = sizeof(poly1_terms) / sizeof(poly1_terms[0]); </w:t>
        <w:br/>
        <w:t xml:space="preserve">    int n2 = sizeof(poly2_terms) / sizeof(poly2_terms[0]); </w:t>
        <w:br/>
        <w:t xml:space="preserve">     </w:t>
        <w:br/>
        <w:t xml:space="preserve">    Node* poly1 = createPolynomial(poly1_terms, n1); </w:t>
        <w:br/>
        <w:t xml:space="preserve">    Node* poly2 = createPolynomial(poly2_terms, n2); </w:t>
        <w:br/>
        <w:t xml:space="preserve">     </w:t>
        <w:br/>
        <w:t xml:space="preserve">    printf("First Polynomial: "); </w:t>
        <w:br/>
        <w:t xml:space="preserve">    displayPolynomial(poly1); </w:t>
        <w:br/>
        <w:t xml:space="preserve">     </w:t>
        <w:br/>
        <w:t xml:space="preserve">    printf("Second Polynomial: "); </w:t>
        <w:br/>
        <w:t xml:space="preserve">    displayPolynomial(poly2); </w:t>
        <w:br/>
        <w:t xml:space="preserve">     </w:t>
        <w:br/>
        <w:t xml:space="preserve">    Node* result = addPolynomials(poly1, poly2); </w:t>
        <w:br/>
        <w:t xml:space="preserve">    printf("Resultant Polynomial: "); </w:t>
        <w:br/>
        <w:t xml:space="preserve">    displayPolynomial(result); </w:t>
        <w:br/>
        <w:t xml:space="preserve">     </w:t>
        <w:br/>
        <w:t xml:space="preserve">    return 0; </w:t>
        <w:br/>
        <w:t xml:space="preserve">} </w:t>
        <w:br/>
        <w:t xml:space="preserve"> </w:t>
        <w:br/>
        <w:t xml:space="preserve">Prog 9: doubly linked list: </w:t>
        <w:br/>
        <w:t xml:space="preserve">#include&lt;stdio.h&gt; </w:t>
        <w:br/>
        <w:t xml:space="preserve">#include&lt;stdlib.h&gt; </w:t>
        <w:br/>
        <w:t xml:space="preserve"> </w:t>
        <w:br/>
        <w:t xml:space="preserve">typedef struct node *nodePtr; </w:t>
        <w:br/>
        <w:t xml:space="preserve">typedef struct node { </w:t>
        <w:br/>
        <w:t xml:space="preserve">nodePtr llink; </w:t>
        <w:br/>
        <w:t xml:space="preserve">int data; </w:t>
        <w:br/>
        <w:t xml:space="preserve">nodePtr rlink; </w:t>
        <w:br/>
        <w:t xml:space="preserve">}node; </w:t>
        <w:br/>
        <w:t xml:space="preserve"> </w:t>
        <w:br/>
        <w:t xml:space="preserve">nodePtr head; </w:t>
        <w:br/>
        <w:t xml:space="preserve"> </w:t>
        <w:br/>
        <w:t>void dinsert()</w:t>
      </w:r>
    </w:p>
    <w:p>
      <w:r>
        <w:br w:type="page"/>
      </w:r>
    </w:p>
    <w:p>
      <w:pPr>
        <w:pStyle w:val="Heading2"/>
      </w:pPr>
      <w:r>
        <w:t>ಪುಟ 17</w:t>
      </w:r>
    </w:p>
    <w:p>
      <w:r>
        <w:t xml:space="preserve">{ </w:t>
        <w:br/>
        <w:t xml:space="preserve"> </w:t>
        <w:br/>
        <w:t xml:space="preserve">int n; </w:t>
        <w:br/>
        <w:t xml:space="preserve"> </w:t>
        <w:br/>
        <w:t xml:space="preserve">nodePtr temp; </w:t>
        <w:br/>
        <w:t xml:space="preserve"> </w:t>
        <w:br/>
        <w:t xml:space="preserve">printf("Enter the info for the new node"); </w:t>
        <w:br/>
        <w:t xml:space="preserve"> </w:t>
        <w:br/>
        <w:t xml:space="preserve">scanf("%d", &amp;n); </w:t>
        <w:br/>
        <w:t xml:space="preserve"> </w:t>
        <w:br/>
        <w:t xml:space="preserve">temp=(nodePtr)malloc(sizeof(node)); </w:t>
        <w:br/>
        <w:t xml:space="preserve"> </w:t>
        <w:br/>
        <w:t xml:space="preserve">temp-&gt;data=n; </w:t>
        <w:br/>
        <w:t xml:space="preserve">    temp-&gt;llink = head;  </w:t>
        <w:br/>
        <w:t xml:space="preserve">    temp-&gt;rlink = head-&gt;rlink;  </w:t>
        <w:br/>
        <w:t xml:space="preserve">    head-&gt;rlink-&gt; llink = temp;  </w:t>
        <w:br/>
        <w:t xml:space="preserve">    head-&gt;rlink = temp; </w:t>
        <w:br/>
        <w:t xml:space="preserve">} </w:t>
        <w:br/>
        <w:t xml:space="preserve"> </w:t>
        <w:br/>
        <w:t xml:space="preserve">void ddelete() </w:t>
        <w:br/>
        <w:t xml:space="preserve">{ </w:t>
        <w:br/>
        <w:t xml:space="preserve"> </w:t>
        <w:br/>
        <w:t xml:space="preserve">nodePtr temp=head-&gt;rlink; </w:t>
        <w:br/>
        <w:t xml:space="preserve"> </w:t>
        <w:br/>
        <w:t xml:space="preserve">if (head-&gt;rlink == head) </w:t>
        <w:br/>
        <w:t xml:space="preserve"> </w:t>
        <w:br/>
        <w:t xml:space="preserve"> </w:t>
        <w:br/>
        <w:t xml:space="preserve">printf("Deletion of head node not permitted.\n"); </w:t>
        <w:br/>
        <w:t xml:space="preserve"> </w:t>
        <w:br/>
        <w:t xml:space="preserve">else  </w:t>
        <w:br/>
        <w:t xml:space="preserve"> </w:t>
        <w:br/>
        <w:t xml:space="preserve">{  </w:t>
        <w:br/>
        <w:t xml:space="preserve"> </w:t>
        <w:br/>
        <w:t xml:space="preserve"> </w:t>
        <w:br/>
        <w:t xml:space="preserve">head-&gt;rlink = temp-&gt;rlink; </w:t>
        <w:br/>
        <w:t xml:space="preserve"> </w:t>
        <w:br/>
        <w:t xml:space="preserve"> </w:t>
        <w:br/>
        <w:t xml:space="preserve">temp-&gt;rlink-&gt;llink = head; </w:t>
        <w:br/>
        <w:t xml:space="preserve"> </w:t>
        <w:br/>
        <w:t xml:space="preserve"> </w:t>
        <w:br/>
        <w:t xml:space="preserve">printf("removing node with data %d\n",temp-&gt;data); </w:t>
        <w:br/>
        <w:t xml:space="preserve"> </w:t>
        <w:br/>
        <w:t xml:space="preserve"> </w:t>
        <w:br/>
        <w:t xml:space="preserve">free(temp); </w:t>
        <w:br/>
        <w:t xml:space="preserve">    } </w:t>
        <w:br/>
        <w:t xml:space="preserve">} </w:t>
        <w:br/>
        <w:t xml:space="preserve"> </w:t>
        <w:br/>
        <w:t xml:space="preserve">void displayRight() </w:t>
        <w:br/>
        <w:t xml:space="preserve">{ </w:t>
        <w:br/>
        <w:t xml:space="preserve"> </w:t>
        <w:br/>
        <w:t xml:space="preserve">nodePtr temp; </w:t>
        <w:br/>
        <w:t xml:space="preserve"> </w:t>
        <w:br/>
        <w:t xml:space="preserve">if (head-&gt;rlink == head) </w:t>
        <w:br/>
        <w:t xml:space="preserve"> </w:t>
        <w:br/>
        <w:t xml:space="preserve"> </w:t>
        <w:br/>
        <w:t xml:space="preserve">printf("Empty list.\n"); </w:t>
        <w:br/>
        <w:t xml:space="preserve"> </w:t>
        <w:br/>
        <w:t xml:space="preserve">else  </w:t>
        <w:br/>
        <w:t xml:space="preserve"> </w:t>
        <w:br/>
        <w:t xml:space="preserve">{  </w:t>
        <w:br/>
        <w:t xml:space="preserve"> </w:t>
        <w:br/>
        <w:t xml:space="preserve"> </w:t>
        <w:br/>
        <w:t xml:space="preserve">for(temp=head-&gt;rlink; temp-&gt;rlink != head; temp = temp-&gt;rlink) </w:t>
        <w:br/>
        <w:t xml:space="preserve"> </w:t>
        <w:br/>
        <w:t xml:space="preserve"> </w:t>
        <w:br/>
        <w:t xml:space="preserve"> </w:t>
        <w:br/>
        <w:t xml:space="preserve">printf("%d\t", temp-&gt;data); </w:t>
        <w:br/>
        <w:t xml:space="preserve"> </w:t>
        <w:br/>
        <w:t xml:space="preserve"> </w:t>
        <w:br/>
        <w:t xml:space="preserve">printf("%d\t", temp-&gt;data); </w:t>
        <w:br/>
        <w:t xml:space="preserve"> </w:t>
        <w:br/>
        <w:t xml:space="preserve"> </w:t>
        <w:br/>
        <w:t xml:space="preserve">printf("\n\n"); </w:t>
        <w:br/>
        <w:t xml:space="preserve"> </w:t>
        <w:br/>
        <w:t xml:space="preserve">} </w:t>
        <w:br/>
        <w:t xml:space="preserve">} </w:t>
        <w:br/>
        <w:t xml:space="preserve"> </w:t>
        <w:br/>
        <w:t xml:space="preserve">void displayLeft() </w:t>
        <w:br/>
        <w:t xml:space="preserve">{ </w:t>
        <w:br/>
        <w:t xml:space="preserve"> </w:t>
        <w:br/>
        <w:t xml:space="preserve">nodePtr temp; </w:t>
        <w:br/>
        <w:t xml:space="preserve"> </w:t>
        <w:br/>
        <w:t xml:space="preserve">if (head-&gt;llink == head) </w:t>
        <w:br/>
        <w:t xml:space="preserve"> </w:t>
        <w:br/>
        <w:t xml:space="preserve"> </w:t>
        <w:br/>
        <w:t>printf("Empty list.\n");</w:t>
      </w:r>
    </w:p>
    <w:p>
      <w:r>
        <w:br w:type="page"/>
      </w:r>
    </w:p>
    <w:p>
      <w:pPr>
        <w:pStyle w:val="Heading2"/>
      </w:pPr>
      <w:r>
        <w:t>ಪುಟ 18</w:t>
      </w:r>
    </w:p>
    <w:p>
      <w:r>
        <w:t xml:space="preserve">else  </w:t>
        <w:br/>
        <w:t xml:space="preserve"> </w:t>
        <w:br/>
        <w:t xml:space="preserve">{  </w:t>
        <w:br/>
        <w:t xml:space="preserve"> </w:t>
        <w:br/>
        <w:t xml:space="preserve"> </w:t>
        <w:br/>
        <w:t xml:space="preserve">for(temp=head-&gt;llink; temp-&gt;llink != head; temp = temp-&gt;llink) </w:t>
        <w:br/>
        <w:t xml:space="preserve"> </w:t>
        <w:br/>
        <w:t xml:space="preserve"> </w:t>
        <w:br/>
        <w:t xml:space="preserve"> </w:t>
        <w:br/>
        <w:t xml:space="preserve">printf("%d\t", temp-&gt;data); </w:t>
        <w:br/>
        <w:t xml:space="preserve"> </w:t>
        <w:br/>
        <w:t xml:space="preserve"> </w:t>
        <w:br/>
        <w:t xml:space="preserve">printf("%d\t", temp-&gt;data); </w:t>
        <w:br/>
        <w:t xml:space="preserve"> </w:t>
        <w:br/>
        <w:t xml:space="preserve"> </w:t>
        <w:br/>
        <w:t xml:space="preserve">printf("\n\n"); </w:t>
        <w:br/>
        <w:t xml:space="preserve"> </w:t>
        <w:br/>
        <w:t xml:space="preserve">} </w:t>
        <w:br/>
        <w:t xml:space="preserve">} </w:t>
        <w:br/>
        <w:t xml:space="preserve"> </w:t>
        <w:br/>
        <w:t xml:space="preserve">int main() </w:t>
        <w:br/>
        <w:t xml:space="preserve">{ </w:t>
        <w:br/>
        <w:t xml:space="preserve"> </w:t>
        <w:br/>
        <w:t xml:space="preserve">unsigned int choice; </w:t>
        <w:br/>
        <w:t xml:space="preserve"> </w:t>
        <w:br/>
        <w:t xml:space="preserve">head=(nodePtr)malloc(sizeof(node)); </w:t>
        <w:br/>
        <w:t xml:space="preserve"> </w:t>
        <w:br/>
        <w:t xml:space="preserve">head-&gt;rlink=head; </w:t>
        <w:br/>
        <w:t xml:space="preserve"> </w:t>
        <w:br/>
        <w:t xml:space="preserve">head-&gt;llink=head; </w:t>
        <w:br/>
        <w:t xml:space="preserve"> </w:t>
        <w:br/>
        <w:t xml:space="preserve"> </w:t>
        <w:br/>
        <w:t xml:space="preserve"> </w:t>
        <w:br/>
        <w:t xml:space="preserve">while(1)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printf("1:insert a node in DLL \n2:delete a node from DLL \n3:display the </w:t>
        <w:br/>
        <w:t xml:space="preserve">DLL forward\n4:display the DLL forward\n5:exit\n"); </w:t>
        <w:br/>
        <w:t xml:space="preserve"> </w:t>
        <w:br/>
        <w:t xml:space="preserve"> </w:t>
        <w:br/>
        <w:t xml:space="preserve">scanf("%u", &amp;choice); </w:t>
        <w:br/>
        <w:t xml:space="preserve"> </w:t>
        <w:br/>
        <w:t xml:space="preserve"> </w:t>
        <w:br/>
        <w:t xml:space="preserve">switch(choice) </w:t>
        <w:br/>
        <w:t xml:space="preserve">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 </w:t>
        <w:br/>
        <w:t xml:space="preserve">case 1: dinsert();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break; </w:t>
        <w:br/>
        <w:t xml:space="preserve"> </w:t>
        <w:br/>
        <w:t xml:space="preserve"> </w:t>
        <w:br/>
        <w:t xml:space="preserve"> </w:t>
        <w:br/>
        <w:t xml:space="preserve">case 2: ddelete();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break; </w:t>
        <w:br/>
        <w:t xml:space="preserve"> </w:t>
        <w:br/>
        <w:t xml:space="preserve"> </w:t>
        <w:br/>
        <w:t xml:space="preserve"> </w:t>
        <w:br/>
        <w:t xml:space="preserve">case 3: displayRight();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break; </w:t>
        <w:br/>
        <w:t xml:space="preserve"> </w:t>
        <w:br/>
        <w:t xml:space="preserve"> </w:t>
        <w:br/>
        <w:t xml:space="preserve"> </w:t>
        <w:br/>
        <w:t xml:space="preserve">case 4: displayLeft();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break; </w:t>
        <w:br/>
        <w:t xml:space="preserve"> </w:t>
        <w:br/>
        <w:t xml:space="preserve"> </w:t>
        <w:br/>
        <w:t xml:space="preserve"> </w:t>
        <w:br/>
        <w:t xml:space="preserve">case 5: exit(0);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break; </w:t>
        <w:br/>
        <w:t xml:space="preserve"> </w:t>
        <w:br/>
        <w:t xml:space="preserve"> </w:t>
        <w:br/>
        <w:t xml:space="preserve"> </w:t>
        <w:br/>
        <w:t xml:space="preserve">default: printf("Invalid choice... try again\n"); </w:t>
        <w:br/>
        <w:t xml:space="preserve"> </w:t>
        <w:br/>
        <w:t xml:space="preserve"> </w:t>
        <w:br/>
        <w:t xml:space="preserve">} </w:t>
        <w:br/>
        <w:t xml:space="preserve"> </w:t>
        <w:br/>
        <w:t xml:space="preserve">} </w:t>
        <w:br/>
        <w:t xml:space="preserve"> </w:t>
        <w:br/>
        <w:t xml:space="preserve">return 0; </w:t>
        <w:br/>
        <w:t xml:space="preserve">} </w:t>
        <w:br/>
        <w:t xml:space="preserve"> </w:t>
        <w:br/>
        <w:t xml:space="preserve">Prog 10: Max heap : </w:t>
        <w:br/>
        <w:t xml:space="preserve"> </w:t>
        <w:br/>
        <w:t xml:space="preserve">#include&lt;stdio.h&gt; </w:t>
        <w:br/>
        <w:t xml:space="preserve">#include&lt;stdlib.h&gt; </w:t>
        <w:br/>
        <w:t xml:space="preserve"> </w:t>
        <w:br/>
        <w:t>#define MAX_ELEMENTS 25</w:t>
      </w:r>
    </w:p>
    <w:p>
      <w:r>
        <w:br w:type="page"/>
      </w:r>
    </w:p>
    <w:p>
      <w:pPr>
        <w:pStyle w:val="Heading2"/>
      </w:pPr>
      <w:r>
        <w:t>ಪುಟ 19</w:t>
      </w:r>
    </w:p>
    <w:p>
      <w:r>
        <w:t xml:space="preserve">int heap[MAX_ELEMENTS]; </w:t>
        <w:br/>
        <w:t xml:space="preserve">int n = 0; </w:t>
        <w:br/>
        <w:t xml:space="preserve"> </w:t>
        <w:br/>
        <w:t xml:space="preserve">void push(int item) </w:t>
        <w:br/>
        <w:t xml:space="preserve">{ </w:t>
        <w:br/>
        <w:t xml:space="preserve"> </w:t>
        <w:br/>
        <w:t xml:space="preserve">int i; </w:t>
        <w:br/>
        <w:t xml:space="preserve"> </w:t>
        <w:br/>
        <w:t xml:space="preserve"> </w:t>
        <w:br/>
        <w:t xml:space="preserve"> </w:t>
        <w:br/>
        <w:t xml:space="preserve">i= ++n; </w:t>
        <w:br/>
        <w:t xml:space="preserve"> </w:t>
        <w:br/>
        <w:t xml:space="preserve">while((i!=1) &amp;&amp; ( item &gt; heap[i/2]))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heap[i] = heap[i/2]; </w:t>
        <w:br/>
        <w:t xml:space="preserve"> </w:t>
        <w:br/>
        <w:t xml:space="preserve"> </w:t>
        <w:br/>
        <w:t xml:space="preserve">i = i/2; </w:t>
        <w:br/>
        <w:t xml:space="preserve"> </w:t>
        <w:br/>
        <w:t xml:space="preserve">} </w:t>
        <w:br/>
        <w:t xml:space="preserve"> </w:t>
        <w:br/>
        <w:t xml:space="preserve">heap[i] = item; </w:t>
        <w:br/>
        <w:t xml:space="preserve">} </w:t>
        <w:br/>
        <w:t xml:space="preserve"> </w:t>
        <w:br/>
        <w:t xml:space="preserve">void pop() </w:t>
        <w:br/>
        <w:t xml:space="preserve">{ </w:t>
        <w:br/>
        <w:t xml:space="preserve"> </w:t>
        <w:br/>
        <w:t xml:space="preserve">int item; </w:t>
        <w:br/>
        <w:t xml:space="preserve"> </w:t>
        <w:br/>
        <w:t xml:space="preserve">int temp; </w:t>
        <w:br/>
        <w:t xml:space="preserve"> </w:t>
        <w:br/>
        <w:t xml:space="preserve">int parent, child; </w:t>
        <w:br/>
        <w:t xml:space="preserve"> </w:t>
        <w:br/>
        <w:t xml:space="preserve">if(n==0) </w:t>
        <w:br/>
        <w:t xml:space="preserve"> </w:t>
        <w:br/>
        <w:t xml:space="preserve"> </w:t>
        <w:br/>
        <w:t xml:space="preserve">printf("heap is empty\n"); </w:t>
        <w:br/>
        <w:t xml:space="preserve"> </w:t>
        <w:br/>
        <w:t xml:space="preserve">else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item = heap[1]; </w:t>
        <w:br/>
        <w:t xml:space="preserve"> </w:t>
        <w:br/>
        <w:t xml:space="preserve"> </w:t>
        <w:br/>
        <w:t xml:space="preserve">temp = heap[n--]; </w:t>
        <w:br/>
        <w:t xml:space="preserve"> </w:t>
        <w:br/>
        <w:t xml:space="preserve"> </w:t>
        <w:br/>
        <w:t xml:space="preserve">parent = 1; </w:t>
        <w:br/>
        <w:t xml:space="preserve"> </w:t>
        <w:br/>
        <w:t xml:space="preserve"> </w:t>
        <w:br/>
        <w:t xml:space="preserve">child = 2; </w:t>
        <w:br/>
        <w:t xml:space="preserve"> </w:t>
        <w:br/>
        <w:t xml:space="preserve"> </w:t>
        <w:br/>
        <w:t xml:space="preserve">while(child &lt;= n) </w:t>
        <w:br/>
        <w:t xml:space="preserve">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 </w:t>
        <w:br/>
        <w:t xml:space="preserve">if(child &lt; n &amp;&amp; (heap[child] &lt; heap[child+1]))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child++; </w:t>
        <w:br/>
        <w:t xml:space="preserve"> </w:t>
        <w:br/>
        <w:t xml:space="preserve"> </w:t>
        <w:br/>
        <w:t xml:space="preserve"> </w:t>
        <w:br/>
        <w:t xml:space="preserve">if(temp &gt;= heap[child])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break; </w:t>
        <w:br/>
        <w:t xml:space="preserve"> </w:t>
        <w:br/>
        <w:t xml:space="preserve"> </w:t>
        <w:br/>
        <w:t xml:space="preserve"> </w:t>
        <w:br/>
        <w:t xml:space="preserve">heap[parent] = heap[child]; </w:t>
        <w:br/>
        <w:t xml:space="preserve"> </w:t>
        <w:br/>
        <w:t xml:space="preserve"> </w:t>
        <w:br/>
        <w:t xml:space="preserve"> </w:t>
        <w:br/>
        <w:t xml:space="preserve">parent = child; </w:t>
        <w:br/>
        <w:t xml:space="preserve"> </w:t>
        <w:br/>
        <w:t xml:space="preserve"> </w:t>
        <w:br/>
        <w:t xml:space="preserve"> </w:t>
        <w:br/>
        <w:t xml:space="preserve">child *= 2; </w:t>
        <w:br/>
        <w:t xml:space="preserve"> </w:t>
        <w:br/>
        <w:t xml:space="preserve"> </w:t>
        <w:br/>
        <w:t xml:space="preserve">} </w:t>
        <w:br/>
        <w:t xml:space="preserve"> </w:t>
        <w:br/>
        <w:t xml:space="preserve"> </w:t>
        <w:br/>
        <w:t xml:space="preserve">heap[parent] = temp; </w:t>
        <w:br/>
        <w:t xml:space="preserve"> </w:t>
        <w:br/>
        <w:t xml:space="preserve"> </w:t>
        <w:br/>
        <w:t xml:space="preserve">printf("Element removed from heap is %d\n", item); </w:t>
        <w:br/>
        <w:t xml:space="preserve"> </w:t>
        <w:br/>
        <w:t xml:space="preserve">} </w:t>
        <w:br/>
        <w:t xml:space="preserve"> </w:t>
        <w:br/>
        <w:t xml:space="preserve">} </w:t>
        <w:br/>
        <w:t xml:space="preserve"> </w:t>
        <w:br/>
        <w:t xml:space="preserve"> </w:t>
        <w:br/>
        <w:t xml:space="preserve">void display() </w:t>
        <w:br/>
        <w:t>{</w:t>
      </w:r>
    </w:p>
    <w:p>
      <w:r>
        <w:br w:type="page"/>
      </w:r>
    </w:p>
    <w:p>
      <w:pPr>
        <w:pStyle w:val="Heading2"/>
      </w:pPr>
      <w:r>
        <w:t>ಪುಟ 20</w:t>
      </w:r>
    </w:p>
    <w:p>
      <w:r>
        <w:t xml:space="preserve">int i; </w:t>
        <w:br/>
        <w:t xml:space="preserve"> </w:t>
        <w:br/>
        <w:t xml:space="preserve">for(i=1; i&lt;=n; i++) </w:t>
        <w:br/>
        <w:t xml:space="preserve"> </w:t>
        <w:br/>
        <w:t xml:space="preserve"> </w:t>
        <w:br/>
        <w:t xml:space="preserve">printf("%d\t", heap[i]); </w:t>
        <w:br/>
        <w:t xml:space="preserve"> </w:t>
        <w:br/>
        <w:t xml:space="preserve">printf("\n"); </w:t>
        <w:br/>
        <w:t xml:space="preserve">} </w:t>
        <w:br/>
        <w:t xml:space="preserve"> </w:t>
        <w:br/>
        <w:t xml:space="preserve">int main() </w:t>
        <w:br/>
        <w:t xml:space="preserve">{ </w:t>
        <w:br/>
        <w:t xml:space="preserve"> </w:t>
        <w:br/>
        <w:t xml:space="preserve">unsigned int choice; </w:t>
        <w:br/>
        <w:t xml:space="preserve"> </w:t>
        <w:br/>
        <w:t xml:space="preserve">int x; </w:t>
        <w:br/>
        <w:t xml:space="preserve"> </w:t>
        <w:br/>
        <w:t xml:space="preserve">while(1)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printf("1:insert a node to heap \n2:delete a node from heap \n3:display the max </w:t>
        <w:br/>
        <w:t xml:space="preserve">heap\n4:exit\n"); </w:t>
        <w:br/>
        <w:t xml:space="preserve"> </w:t>
        <w:br/>
        <w:t xml:space="preserve"> </w:t>
        <w:br/>
        <w:t xml:space="preserve">scanf("%u", &amp;choice); </w:t>
        <w:br/>
        <w:t xml:space="preserve"> </w:t>
        <w:br/>
        <w:t xml:space="preserve"> </w:t>
        <w:br/>
        <w:t xml:space="preserve">switch(choice) </w:t>
        <w:br/>
        <w:t xml:space="preserve">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 </w:t>
        <w:br/>
        <w:t xml:space="preserve">case 1: if(n == MAX_ELEMENTS)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printf("Heap is full\n");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exit(1);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}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printf("Enter the element to be added to heap\n"); </w:t>
        <w:br/>
        <w:t xml:space="preserve">                 </w:t>
        <w:br/>
        <w:t xml:space="preserve">scanf("%d",&amp;x);//x is the element to be pushed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push(x);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break; </w:t>
        <w:br/>
        <w:t xml:space="preserve"> </w:t>
        <w:br/>
        <w:t xml:space="preserve"> </w:t>
        <w:br/>
        <w:t xml:space="preserve"> </w:t>
        <w:br/>
        <w:t xml:space="preserve">case 2: pop();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break; </w:t>
        <w:br/>
        <w:t xml:space="preserve"> </w:t>
        <w:br/>
        <w:t xml:space="preserve"> </w:t>
        <w:br/>
        <w:t xml:space="preserve"> </w:t>
        <w:br/>
        <w:t xml:space="preserve">case 3: display();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break; </w:t>
        <w:br/>
        <w:t xml:space="preserve"> </w:t>
        <w:br/>
        <w:t xml:space="preserve"> </w:t>
        <w:br/>
        <w:t xml:space="preserve"> </w:t>
        <w:br/>
        <w:t xml:space="preserve">case 4: exit(0);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break; </w:t>
        <w:br/>
        <w:t xml:space="preserve"> </w:t>
        <w:br/>
        <w:t xml:space="preserve"> </w:t>
        <w:br/>
        <w:t xml:space="preserve"> </w:t>
        <w:br/>
        <w:t xml:space="preserve">default: printf("Invalid choice... try again\n"); </w:t>
        <w:br/>
        <w:t xml:space="preserve"> </w:t>
        <w:br/>
        <w:t xml:space="preserve"> </w:t>
        <w:br/>
        <w:t xml:space="preserve">} </w:t>
        <w:br/>
        <w:t xml:space="preserve"> </w:t>
        <w:br/>
        <w:t xml:space="preserve">} </w:t>
        <w:br/>
        <w:t xml:space="preserve"> </w:t>
        <w:br/>
        <w:t xml:space="preserve">return 0; </w:t>
        <w:br/>
        <w:t xml:space="preserve">} </w:t>
        <w:br/>
        <w:t xml:space="preserve"> </w:t>
        <w:br/>
        <w:t xml:space="preserve">Prog 11: BST : </w:t>
        <w:br/>
        <w:t xml:space="preserve"> </w:t>
        <w:br/>
        <w:t xml:space="preserve">#include&lt;stdio.h&gt; </w:t>
        <w:br/>
        <w:t xml:space="preserve">#include&lt;stdlib.h&gt; </w:t>
        <w:br/>
        <w:t xml:space="preserve"> </w:t>
        <w:br/>
        <w:t xml:space="preserve">typedef struct node* treeptr;       </w:t>
        <w:br/>
        <w:t xml:space="preserve">typedef struct node </w:t>
        <w:br/>
        <w:t>{</w:t>
      </w:r>
    </w:p>
    <w:p>
      <w:r>
        <w:br w:type="page"/>
      </w:r>
    </w:p>
    <w:p>
      <w:pPr>
        <w:pStyle w:val="Heading2"/>
      </w:pPr>
      <w:r>
        <w:t>ಪುಟ 21</w:t>
      </w:r>
    </w:p>
    <w:p>
      <w:r>
        <w:t xml:space="preserve">int data; </w:t>
        <w:br/>
        <w:t xml:space="preserve">        treeptr left; </w:t>
        <w:br/>
        <w:t xml:space="preserve">        treeptr right; </w:t>
        <w:br/>
        <w:t xml:space="preserve">}node; </w:t>
        <w:br/>
        <w:t xml:space="preserve"> </w:t>
        <w:br/>
        <w:t xml:space="preserve">treeptr createNode(int value) </w:t>
        <w:br/>
        <w:t xml:space="preserve">{ </w:t>
        <w:br/>
        <w:t xml:space="preserve">        treeptr newNode = malloc(sizeof(struct node)); </w:t>
        <w:br/>
        <w:t xml:space="preserve">        newNode-&gt;data = value; </w:t>
        <w:br/>
        <w:t xml:space="preserve">        newNode-&gt;left = NULL; </w:t>
        <w:br/>
        <w:t xml:space="preserve">        newNode-&gt;right = NULL; </w:t>
        <w:br/>
        <w:t xml:space="preserve">        return newNode; </w:t>
        <w:br/>
        <w:t xml:space="preserve">} </w:t>
        <w:br/>
        <w:t xml:space="preserve">       </w:t>
        <w:br/>
        <w:t xml:space="preserve">       </w:t>
        <w:br/>
        <w:t xml:space="preserve">treeptr insert(treeptr root, int data) </w:t>
        <w:br/>
        <w:t xml:space="preserve">    { </w:t>
        <w:br/>
        <w:t xml:space="preserve">        if (root == NULL) return createNode(data); </w:t>
        <w:br/>
        <w:t xml:space="preserve">        if (data &lt; root-&gt;data) </w:t>
        <w:br/>
        <w:t xml:space="preserve">            root-&gt;left  = insert(root-&gt;left, data); </w:t>
        <w:br/>
        <w:t xml:space="preserve">        else if (data &gt; root-&gt;data) </w:t>
        <w:br/>
        <w:t xml:space="preserve">            root-&gt;right = insert(root-&gt;right, data);    </w:t>
        <w:br/>
        <w:t xml:space="preserve">      </w:t>
        <w:br/>
        <w:t xml:space="preserve">        return root; </w:t>
        <w:br/>
        <w:t xml:space="preserve">    } </w:t>
        <w:br/>
        <w:t xml:space="preserve">     </w:t>
        <w:br/>
        <w:t xml:space="preserve">void search(treeptr root, int data) </w:t>
        <w:br/>
        <w:t xml:space="preserve">    { </w:t>
        <w:br/>
        <w:t xml:space="preserve">        if (root == NULL) 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printf("key not found\n"); </w:t>
        <w:br/>
        <w:t xml:space="preserve"> </w:t>
        <w:br/>
        <w:t xml:space="preserve"> </w:t>
        <w:br/>
        <w:t xml:space="preserve">return; </w:t>
        <w:br/>
        <w:t xml:space="preserve"> </w:t>
        <w:br/>
        <w:t xml:space="preserve">} </w:t>
        <w:br/>
        <w:t xml:space="preserve">        else if (data == root-&gt;data) </w:t>
        <w:br/>
        <w:t xml:space="preserve"> </w:t>
        <w:br/>
        <w:t xml:space="preserve"> </w:t>
        <w:br/>
        <w:t xml:space="preserve">printf("key found in the BST\n"); </w:t>
        <w:br/>
        <w:t xml:space="preserve"> </w:t>
        <w:br/>
        <w:t xml:space="preserve">else if (data &lt; root-&gt;data) </w:t>
        <w:br/>
        <w:t xml:space="preserve">            search(root-&gt;left, data); </w:t>
        <w:br/>
        <w:t xml:space="preserve">        else if (data &gt; root-&gt;data) </w:t>
        <w:br/>
        <w:t xml:space="preserve">            search(root-&gt;right, data);    </w:t>
        <w:br/>
        <w:t xml:space="preserve">    } </w:t>
        <w:br/>
        <w:t xml:space="preserve"> </w:t>
        <w:br/>
        <w:t xml:space="preserve">void inorder(treeptr root) </w:t>
        <w:br/>
        <w:t xml:space="preserve">{ </w:t>
        <w:br/>
        <w:t xml:space="preserve">        if(root == NULL)  </w:t>
        <w:br/>
        <w:t xml:space="preserve"> </w:t>
        <w:br/>
        <w:t xml:space="preserve"> </w:t>
        <w:br/>
        <w:t xml:space="preserve">return; </w:t>
        <w:br/>
        <w:t xml:space="preserve"> </w:t>
        <w:br/>
        <w:t>inorder(root-&gt;left);</w:t>
      </w:r>
    </w:p>
    <w:p>
      <w:r>
        <w:br w:type="page"/>
      </w:r>
    </w:p>
    <w:p>
      <w:pPr>
        <w:pStyle w:val="Heading2"/>
      </w:pPr>
      <w:r>
        <w:t>ಪುಟ 22</w:t>
      </w:r>
    </w:p>
    <w:p>
      <w:r>
        <w:t xml:space="preserve">printf("%d -&gt;", root-&gt;data); </w:t>
        <w:br/>
        <w:t xml:space="preserve">        inorder(root-&gt;right); </w:t>
        <w:br/>
        <w:t xml:space="preserve">} </w:t>
        <w:br/>
        <w:t xml:space="preserve"> </w:t>
        <w:br/>
        <w:t xml:space="preserve"> </w:t>
        <w:br/>
        <w:t xml:space="preserve">int main() </w:t>
        <w:br/>
        <w:t xml:space="preserve">{ </w:t>
        <w:br/>
        <w:t xml:space="preserve">        treeptr root = NULL; </w:t>
        <w:br/>
        <w:t xml:space="preserve"> </w:t>
        <w:br/>
        <w:t xml:space="preserve">int key; </w:t>
        <w:br/>
        <w:t xml:space="preserve"> </w:t>
        <w:br/>
        <w:t xml:space="preserve">char ch='y'; </w:t>
        <w:br/>
        <w:t xml:space="preserve"> </w:t>
        <w:br/>
        <w:t xml:space="preserve">while (ch == 'y') </w:t>
        <w:br/>
        <w:t xml:space="preserve"> </w:t>
        <w:br/>
        <w:t xml:space="preserve">{ </w:t>
        <w:br/>
        <w:t xml:space="preserve"> </w:t>
        <w:br/>
        <w:t xml:space="preserve"> </w:t>
        <w:br/>
        <w:t xml:space="preserve">printf("Enter a key to insert in BST\n"); </w:t>
        <w:br/>
        <w:t xml:space="preserve"> </w:t>
        <w:br/>
        <w:t xml:space="preserve"> </w:t>
        <w:br/>
        <w:t xml:space="preserve">scanf("%d", &amp;key); </w:t>
        <w:br/>
        <w:t xml:space="preserve"> </w:t>
        <w:br/>
        <w:t xml:space="preserve"> </w:t>
        <w:br/>
        <w:t xml:space="preserve">getchar(); </w:t>
        <w:br/>
        <w:t xml:space="preserve">         root = insert(root, key); </w:t>
        <w:br/>
        <w:t xml:space="preserve"> </w:t>
        <w:br/>
        <w:t xml:space="preserve"> </w:t>
        <w:br/>
        <w:t xml:space="preserve">printf("do you wish to enter another key into BST (y/n)\n"); </w:t>
        <w:br/>
        <w:t xml:space="preserve"> </w:t>
        <w:br/>
        <w:t xml:space="preserve"> </w:t>
        <w:br/>
        <w:t xml:space="preserve">scanf("%c", &amp;ch); </w:t>
        <w:br/>
        <w:t xml:space="preserve"> </w:t>
        <w:br/>
        <w:t xml:space="preserve">} </w:t>
        <w:br/>
        <w:t xml:space="preserve"> </w:t>
        <w:br/>
        <w:t xml:space="preserve"> </w:t>
        <w:br/>
        <w:t xml:space="preserve"> </w:t>
        <w:br/>
        <w:t xml:space="preserve">printf("Keys in inorder traversal\n"); </w:t>
        <w:br/>
        <w:t xml:space="preserve">        inorder(root); </w:t>
        <w:br/>
        <w:t xml:space="preserve"> </w:t>
        <w:br/>
        <w:t xml:space="preserve">printf("\n"); </w:t>
        <w:br/>
        <w:t xml:space="preserve"> </w:t>
        <w:br/>
        <w:t xml:space="preserve">printf("Enter the search Key\n"); </w:t>
        <w:br/>
        <w:t xml:space="preserve"> </w:t>
        <w:br/>
        <w:t xml:space="preserve">scanf("%d", &amp;key); </w:t>
        <w:br/>
        <w:t xml:space="preserve"> </w:t>
        <w:br/>
        <w:t xml:space="preserve">search(root, key); </w:t>
        <w:br/>
        <w:t xml:space="preserve"> </w:t>
        <w:br/>
        <w:t xml:space="preserve"> </w:t>
        <w:br/>
        <w:t xml:space="preserve">} </w:t>
        <w:br/>
        <w:t xml:space="preserve"> </w:t>
        <w:br/>
        <w:t xml:space="preserve"> </w:t>
        <w:br/>
        <w:t xml:space="preserve">Prog 12 : dfs : </w:t>
        <w:br/>
        <w:t xml:space="preserve"> </w:t>
        <w:br/>
        <w:t xml:space="preserve">#include&lt;stdio.h&gt; </w:t>
        <w:br/>
        <w:t xml:space="preserve">#include&lt;stdlib.h&gt; </w:t>
        <w:br/>
        <w:t xml:space="preserve">  </w:t>
        <w:br/>
        <w:t xml:space="preserve">#define TRUE 1 </w:t>
        <w:br/>
        <w:t xml:space="preserve">#define FALSE 0 </w:t>
        <w:br/>
        <w:t xml:space="preserve"> </w:t>
        <w:br/>
        <w:t xml:space="preserve">typedef struct node </w:t>
        <w:br/>
        <w:t xml:space="preserve">{ </w:t>
        <w:br/>
        <w:t xml:space="preserve">    struct node *link; </w:t>
        <w:br/>
        <w:t xml:space="preserve">    int vertex; </w:t>
        <w:br/>
        <w:t xml:space="preserve">}node; </w:t>
        <w:br/>
        <w:t xml:space="preserve">  </w:t>
        <w:br/>
        <w:t>node *G[20];</w:t>
      </w:r>
    </w:p>
    <w:p>
      <w:r>
        <w:br w:type="page"/>
      </w:r>
    </w:p>
    <w:p>
      <w:pPr>
        <w:pStyle w:val="Heading2"/>
      </w:pPr>
      <w:r>
        <w:t>ಪುಟ 23</w:t>
      </w:r>
    </w:p>
    <w:p>
      <w:r>
        <w:t xml:space="preserve">int visited[20]; </w:t>
        <w:br/>
        <w:t xml:space="preserve">int n; </w:t>
        <w:br/>
        <w:t xml:space="preserve">  </w:t>
        <w:br/>
        <w:t xml:space="preserve">void insert(int vi,int vj) </w:t>
        <w:br/>
        <w:t xml:space="preserve">{ </w:t>
        <w:br/>
        <w:t xml:space="preserve">    node *p,*q; </w:t>
        <w:br/>
        <w:t xml:space="preserve">    </w:t>
        <w:br/>
        <w:t xml:space="preserve">q=(node*)malloc(sizeof(node)); </w:t>
        <w:br/>
        <w:t xml:space="preserve">    q-&gt;vertex=vj; </w:t>
        <w:br/>
        <w:t xml:space="preserve">    q-&gt;link=NULL; </w:t>
        <w:br/>
        <w:t xml:space="preserve">    if(G[vi]==NULL) </w:t>
        <w:br/>
        <w:t xml:space="preserve">        G[vi]=q; </w:t>
        <w:br/>
        <w:t xml:space="preserve">    else </w:t>
        <w:br/>
        <w:t xml:space="preserve">    {   for(p=G[vi];p-&gt;link!=NULL; p=p-&gt;link); </w:t>
        <w:br/>
        <w:t xml:space="preserve">        p-&gt;link=q; </w:t>
        <w:br/>
        <w:t xml:space="preserve">    } </w:t>
        <w:br/>
        <w:t xml:space="preserve">}  </w:t>
        <w:br/>
        <w:t xml:space="preserve"> </w:t>
        <w:br/>
        <w:t xml:space="preserve">void read_graph() </w:t>
        <w:br/>
        <w:t xml:space="preserve">{ </w:t>
        <w:br/>
        <w:t xml:space="preserve">    int i,vi,vj,no_of_edges; </w:t>
        <w:br/>
        <w:t xml:space="preserve">    printf("Enter number of vertices:"); </w:t>
        <w:br/>
        <w:t xml:space="preserve">    </w:t>
        <w:br/>
        <w:t xml:space="preserve">scanf("%d",&amp;n); </w:t>
        <w:br/>
        <w:t xml:space="preserve">  </w:t>
        <w:br/>
        <w:t xml:space="preserve"> </w:t>
        <w:br/>
        <w:t xml:space="preserve">for(i=0;i&lt;n;i++) </w:t>
        <w:br/>
        <w:t xml:space="preserve">        G[i]=NULL; </w:t>
        <w:br/>
        <w:t xml:space="preserve">    printf("Enter number of edges \n"); </w:t>
        <w:br/>
        <w:t xml:space="preserve">    scanf("%d",&amp;no_of_edges); </w:t>
        <w:br/>
        <w:t xml:space="preserve">    for(i=0;i&lt;no_of_edges;i++) </w:t>
        <w:br/>
        <w:t xml:space="preserve">    { </w:t>
        <w:br/>
        <w:t xml:space="preserve">        printf("Enter an edge(u v):"); </w:t>
        <w:br/>
        <w:t xml:space="preserve"> </w:t>
        <w:br/>
        <w:t xml:space="preserve"> </w:t>
        <w:br/>
        <w:t xml:space="preserve">scanf("%d%d",&amp;vi,&amp;vj); </w:t>
        <w:br/>
        <w:t xml:space="preserve"> </w:t>
        <w:br/>
        <w:t xml:space="preserve"> </w:t>
        <w:br/>
        <w:t xml:space="preserve">insert(vi,vj); </w:t>
        <w:br/>
        <w:t xml:space="preserve">    } </w:t>
        <w:br/>
        <w:t xml:space="preserve">} </w:t>
        <w:br/>
        <w:t xml:space="preserve">  </w:t>
        <w:br/>
        <w:t xml:space="preserve">void DFS(int i) </w:t>
        <w:br/>
        <w:t xml:space="preserve">{ </w:t>
        <w:br/>
        <w:t xml:space="preserve">    node *p; </w:t>
        <w:br/>
        <w:t xml:space="preserve">    </w:t>
        <w:br/>
        <w:t xml:space="preserve">printf("%5d",i); </w:t>
        <w:br/>
        <w:t xml:space="preserve">    visited[i]=TRUE; </w:t>
        <w:br/>
        <w:t xml:space="preserve">    for(p=G[i];p; p=p-&gt;link) </w:t>
        <w:br/>
        <w:t xml:space="preserve">    { </w:t>
        <w:br/>
        <w:t xml:space="preserve">        </w:t>
        <w:br/>
        <w:t xml:space="preserve">   if(!visited[p-&gt;vertex]) </w:t>
        <w:br/>
        <w:t xml:space="preserve">            DFS(p-&gt;vertex);  </w:t>
        <w:br/>
        <w:t xml:space="preserve">    } </w:t>
        <w:br/>
        <w:t>}</w:t>
      </w:r>
    </w:p>
    <w:p>
      <w:r>
        <w:br w:type="page"/>
      </w:r>
    </w:p>
    <w:p>
      <w:pPr>
        <w:pStyle w:val="Heading2"/>
      </w:pPr>
      <w:r>
        <w:t>ಪುಟ 24</w:t>
      </w:r>
    </w:p>
    <w:p>
      <w:r>
        <w:t xml:space="preserve">int main() </w:t>
        <w:br/>
        <w:t xml:space="preserve">{ </w:t>
        <w:br/>
        <w:t xml:space="preserve">    int i; </w:t>
        <w:br/>
        <w:t xml:space="preserve">    read_graph(); </w:t>
        <w:br/>
        <w:t xml:space="preserve">    for(i=0;i&lt;n;i++) </w:t>
        <w:br/>
        <w:t xml:space="preserve">        visited[i]=FALSE; </w:t>
        <w:br/>
        <w:t xml:space="preserve"> </w:t>
        <w:br/>
        <w:t xml:space="preserve">printf("\nNodes visited in DFS order\n"); </w:t>
        <w:br/>
        <w:t xml:space="preserve">    DFS(1); </w:t>
        <w:br/>
        <w:t xml:space="preserve"> </w:t>
        <w:br/>
        <w:t xml:space="preserve">printf("\n"); </w:t>
        <w:br/>
        <w:t xml:space="preserve"> </w:t>
        <w:br/>
        <w:t xml:space="preserve">return 0;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