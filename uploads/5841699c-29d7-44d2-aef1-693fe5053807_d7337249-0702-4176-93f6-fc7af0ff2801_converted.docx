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ನಿಂದ ಪರಿವರ್ತಿತ ದಾಖಲೆ</w:t>
      </w:r>
    </w:p>
    <w:p>
      <w:pPr>
        <w:pStyle w:val="Heading2"/>
      </w:pPr>
      <w:r>
        <w:t>ಪುಟ 1</w:t>
      </w:r>
    </w:p>
    <w:p>
      <w:r>
        <w:t xml:space="preserve">ಅರುಹಿ </w:t>
        <w:br/>
        <w:t xml:space="preserve">ಈ ಮಿನಿ) ರು. </w:t>
        <w:br/>
        <w:t xml:space="preserve">ಇ... ಇರಲು. </w:t>
        <w:br/>
        <w:t xml:space="preserve">(ತ್ರೇವಕಾತೆಂರಕನಿ ಹಾಸಲು </w:t>
        <w:br/>
        <w:t xml:space="preserve">ಇಇಐವನ್‌ನಾಡ್‌ನಸಾರಾಹ್‌ಪಾಸರಾಸರಾಸಾಣಾ॥ </w:t>
        <w:br/>
        <w:t xml:space="preserve">ಬು </w:t>
        <w:br/>
        <w:t xml:space="preserve">ಸುರಜರಾಸ್‌ವರಾಾರು </w:t>
        <w:br/>
        <w:t xml:space="preserve">ಇಘಾಖಾಸನಸಹ್‌ ಕಾಕಲು, </w:t>
        <w:br/>
        <w:t xml:space="preserve">ಇಾಪಮಾಸತ್‌ಹಾಸವಸವನಾಾಸಬುರ್‌ಸಾಸರರಾಾ॥ </w:t>
        <w:br/>
        <w:t xml:space="preserve">೫೪೬೫ </w:t>
        <w:br/>
        <w:t xml:space="preserve">ಸಿಡಿ ಮುಎುಮಾ ಟುಎ ು </w:t>
        <w:br/>
        <w:t xml:space="preserve">ಕಚ್‌ಪರ್ಭಾೂಾಸಸವರಸಸೋಬುವನ ಲಎಜುಷ” </w:t>
        <w:br/>
        <w:t xml:space="preserve">ಇಹಆರಡಾರಸಾಡಸ </w:t>
        <w:br/>
        <w:t xml:space="preserve">ಪಾಸ ಕಸಭಸಳಿಇಾನಿ  ೂ' </w:t>
        <w:br/>
        <w:t xml:space="preserve">ನಲ ಹಾಮೇಶಾಾರಾರರರ್ಥನಂ </w:t>
        <w:br/>
        <w:t xml:space="preserve">ೇಕರ್ಗದರಿಾದ್‌ಬನಂಸರ್‌ಡವತಕ.  . </w:t>
        <w:br/>
        <w:t xml:space="preserve">ಸಯ </w:t>
        <w:br/>
        <w:t xml:space="preserve">ಮಯ ಸ ಹು ಯುಮುಖು ುಯ ಬುಮುತ ಜೃ 1 </w:t>
        <w:br/>
        <w:t xml:space="preserve">ಸಾರು </w:t>
        <w:br/>
        <w:t xml:space="preserve">ಎಮು ಮು </w:t>
        <w:br/>
        <w:t xml:space="preserve">ಇಪಾಸ್‌ಹೌರಾಸಸಾಸಷ್ಟ ಐಸ್‌ನ” </w:t>
        <w:br/>
        <w:t xml:space="preserve">ಮಾಸ್‌ಷರಮನವನೆಲ ಗವಾನ್‌ ಸುತೂವ್‌ಇರಾಸಿಷುಸ </w:t>
        <w:br/>
        <w:t xml:space="preserve">ಜಾಸು ನ್‌ಾಾನಂರರತಾ </w:t>
        <w:br/>
        <w:t xml:space="preserve">ಇತ್‌ಸಡ್‌ಜಾಾ ದಿದ ದ್‌್‌, </w:t>
        <w:br/>
        <w:t xml:space="preserve">ಮಾಯಷನುಹಲ ವ ರಾಯಾ ಕ್‌ ನಾಸ .!. </w:t>
        <w:br/>
        <w:t xml:space="preserve">ಇರಮಮುದುದಿಮುಡರ್‌ಿ </w:t>
        <w:br/>
        <w:t xml:space="preserve">ಆಹವ </w:t>
        <w:br/>
        <w:t xml:space="preserve">ಹಾರಾರರ್ಯಾಾಇಷದ ರ್‌ಸಾಣನ </w:t>
        <w:br/>
        <w:t xml:space="preserve">“ತತ್‌ಸೊಸಹಿಯರಾಸನವತಣನಿಜಸ್‌ಪಸಸೆದ್ಬುಷ್ಟ॥ </w:t>
        <w:br/>
        <w:t xml:space="preserve">ರುಸ ಮುರಾ ಮು </w:t>
        <w:br/>
        <w:t xml:space="preserve">(ಪ್ರಾಯಾಗವನಜುವರಸಸಸವಸೂಸಕ್ಷೇಪರಾವನಇಯಾವನ </w:t>
        <w:br/>
        <w:t>ಸ್‌ ಇ॥</w:t>
      </w:r>
    </w:p>
    <w:p>
      <w:r>
        <w:br w:type="page"/>
      </w:r>
    </w:p>
    <w:p>
      <w:pPr>
        <w:pStyle w:val="Heading2"/>
      </w:pPr>
      <w:r>
        <w:t>ಪುಟ 2</w:t>
      </w:r>
    </w:p>
    <w:p>
      <w:r>
        <w:t xml:space="preserve">ರಿ </w:t>
        <w:br/>
        <w:t xml:space="preserve">ಜ್ರ. ಅಾಸಜುಹವಲ್ಲಿ ಇ. ಇತಂಭ್ಳ. </w:t>
        <w:br/>
        <w:t xml:space="preserve">ಇಾಸಾಹಾಸರಿಸಾಸುರ4್ಷಹಿ </w:t>
        <w:br/>
        <w:t xml:space="preserve">ರಮ್ಮ ಹಾಾಸಷನರಡನ್ನೋ </w:t>
        <w:br/>
        <w:t xml:space="preserve">'ಷ್ಣಸಸಾಸು ತಸಕಾರಾನ್ಯಂದಾಸಾಮಳುದ್ತುವಾಂಯಾಯಲ, </w:t>
        <w:br/>
        <w:t xml:space="preserve">ಸಾರಾರ್ಯರರರಾ್‌ಹಾವನುನಾಜಾನ” </w:t>
        <w:br/>
        <w:t xml:space="preserve">; </w:t>
        <w:br/>
        <w:t xml:space="preserve">ಇರೂಸಾಗರಗಾರಾಹವತವರಿಯಾಡಯಾಯಿ </w:t>
        <w:br/>
        <w:t xml:space="preserve">ಇದ್‌ ಎನರ್ಜಿ </w:t>
        <w:br/>
        <w:t xml:space="preserve">ಕಡಾನವತ್ತಾ ಮಪ </w:t>
        <w:br/>
        <w:t xml:space="preserve">೨11] </w:t>
        <w:br/>
        <w:t xml:space="preserve">ನುಷಕಾಸಾಯ್‌ </w:t>
        <w:br/>
        <w:t xml:space="preserve">ಇ ಸಾವಲ್ಲ </w:t>
        <w:br/>
        <w:t xml:space="preserve">ರಸಾ ಕ ಹಾರಕ ಕೊಂಡನಾಸಸಾಹಣಾಕಕು </w:t>
        <w:br/>
        <w:t xml:space="preserve">ಇಷು ುರಂಯಬಳ್ಳಡಿಯಲ್ಲು ಘು </w:t>
        <w:br/>
        <w:t xml:space="preserve">ಇಸವಿ </w:t>
        <w:br/>
        <w:t xml:space="preserve">ಜಾನವ” </w:t>
        <w:br/>
        <w:t xml:space="preserve">ಥಾಸರಶಸರವಧ್ದನಾವವಹಲೂರಿಾ </w:t>
        <w:br/>
        <w:t xml:space="preserve">ವಾ? </w:t>
        <w:br/>
        <w:t xml:space="preserve">"ತೆ </w:t>
        <w:br/>
        <w:t xml:space="preserve">(ಶ್ರಿಿವವವರರಾಜ್ಯ ಕಾದರ್‌” </w:t>
        <w:br/>
        <w:t xml:space="preserve">ಇತರ </w:t>
        <w:br/>
        <w:t xml:space="preserve">ಸಮುವಸಲತ ಎದು </w:t>
        <w:br/>
        <w:t xml:space="preserve">'ನಾಸಾಸಾರಹಾಸಸವರಬುಸಾಡಾರಾಸ್ಗಣ ಮಾನ್‌್‌ಮಾಸ್ಟವಾಗನಾ?॥ </w:t>
        <w:br/>
        <w:t xml:space="preserve">(ಶ್ರೀವರವರಾರಪದಾಸತ ಹವನ </w:t>
        <w:br/>
        <w:t xml:space="preserve">“ರಸಾಕಾಣನೊಕಿವರಸರ್ಯಾಡಲ </w:t>
        <w:br/>
        <w:t xml:space="preserve">ನಾಯ </w:t>
        <w:br/>
        <w:t xml:space="preserve">ಯಾ ನರು </w:t>
        <w:br/>
        <w:t xml:space="preserve">ಎರು ಮು ಬ </w:t>
        <w:br/>
        <w:t xml:space="preserve">ಜೌ </w:t>
        <w:br/>
        <w:t xml:space="preserve">"ವನಿಸಾತ್‌ಔಗ </w:t>
        <w:br/>
        <w:t xml:space="preserve">ಸಾವರ ಭಾರವ </w:t>
        <w:br/>
        <w:t xml:space="preserve">ಇಷ್ಟ್‌ಸೆಕೌವಾಡಸವರಾರಾಾ </w:t>
        <w:br/>
        <w:t xml:space="preserve">ರಷ </w:t>
        <w:br/>
        <w:t xml:space="preserve">`ರಾಜುಕಾಸಮನ್ಳಳಿ ನನದ ಯಿರಇಹಿಕು ಕಜವನಜಾಷಸಹು </w:t>
        <w:br/>
        <w:t xml:space="preserve">ಇತರ ರಾರ ವಸರ </w:t>
        <w:br/>
        <w:t xml:space="preserve">ಇಕಾಬುವರಾದಾಂ </w:t>
        <w:br/>
        <w:t xml:space="preserve">ರಾಸು </w:t>
        <w:br/>
        <w:t xml:space="preserve">ಕಯಯ ಯುರ ಸಮಾ </w:t>
        <w:br/>
        <w:t xml:space="preserve">ಮುಂಬ ಕಾಸಾ </w:t>
        <w:br/>
        <w:t xml:space="preserve">1 ಆರ್‌ </w:t>
        <w:br/>
        <w:t xml:space="preserve">ಇಯುಕೌಷಬುಭಕುವಕು </w:t>
        <w:br/>
        <w:t xml:space="preserve">ಜಾಂದ ಹೊಡ” </w:t>
        <w:br/>
        <w:t xml:space="preserve">ಕರಾಕಾಣವವಕ್ಯಾಇರಾವಹುಂಷ” </w:t>
        <w:br/>
        <w:t xml:space="preserve">: </w:t>
        <w:br/>
        <w:t xml:space="preserve">ಸ್ಲಸಸಾವಕನೊಹುಪ ವರಿ ಧರಾ ಇಸ್ಸಕಸ್ನ </w:t>
        <w:br/>
        <w:t xml:space="preserve">ಇಟೀಕಬರರೇ ರತ್‌ </w:t>
        <w:br/>
        <w:t xml:space="preserve">| </w:t>
        <w:br/>
        <w:t xml:space="preserve">ಇಪ್ರ್‌ಷುಸರವದ ಕಯ </w:t>
        <w:br/>
        <w:t xml:space="preserve">ಬಾಯ </w:t>
        <w:br/>
        <w:t xml:space="preserve">ಯುಯು ಬು ಎಮು </w:t>
        <w:br/>
        <w:t xml:space="preserve">॥೪೯- </w:t>
        <w:br/>
        <w:t xml:space="preserve">ಇ್ವತೊಯರಾಸವವರಾಸಸಾಕಕರಾಿದ </w:t>
        <w:br/>
        <w:t xml:space="preserve">ಇಸಸಸೆೊಸಂಸಸಕಸವರ್ಷಾಸನ </w:t>
        <w:br/>
        <w:t>'ಸನಿಶ್ಠಾನಸುವಪ್ರರಸಸಷ್ತರವಮರಯಿನಿಇತ್ತರರವ್ಟದಲಡಾಹಾಣ॥</w:t>
      </w:r>
    </w:p>
    <w:p>
      <w:r>
        <w:br w:type="page"/>
      </w:r>
    </w:p>
    <w:p>
      <w:pPr>
        <w:pStyle w:val="Heading2"/>
      </w:pPr>
      <w:r>
        <w:t>ಪುಟ 3</w:t>
      </w:r>
    </w:p>
    <w:p>
      <w:r>
        <w:t xml:space="preserve">ಆಹಾರವು. ಆಾಸಾಣ್‌ವ. ಇ. ಇರದಕ್ಳು. </w:t>
        <w:br/>
        <w:t xml:space="preserve">ಇಸತ್‌ನರ್ಯಾಮಭಾಾರಗರಡವರ್‌ಹಂ </w:t>
        <w:br/>
        <w:t xml:space="preserve">ಕುತ ಹುಜೂಾರ್‌ಕನಹೂಾರ್ಟಾಡ್‌ರಿ </w:t>
        <w:br/>
        <w:t xml:space="preserve">ಮಜ </w:t>
        <w:br/>
        <w:t xml:space="preserve">ಕುದಾಪ್‌ದನನಕ್‌ನಾರಾಯಯ್‌ ಸಹಿ ಕಸನನ್ನ: </w:t>
        <w:br/>
        <w:t xml:space="preserve">ಹ್‌ </w:t>
        <w:br/>
        <w:t xml:space="preserve">ಇಲರಿಸದಾನಹವಪೂಳಕಿ ನಾಯಕಾ </w:t>
        <w:br/>
        <w:t xml:space="preserve">ಉನಜಾದಸರಾಸಸರಾಾಸಿಇಂ </w:t>
        <w:br/>
        <w:t xml:space="preserve">ಜಾಇ್ಮರಾಕಹಒವರಡಿಕಂಯಲಿಸಾರಿವಲುತಬಲ್ಲು </w:t>
        <w:br/>
        <w:t xml:space="preserve">ನ್ವಷಷರಾಸ್‌ಕರರಇವವನಲ್ಲುವ </w:t>
        <w:br/>
        <w:t xml:space="preserve">ಹಾನಿಯು ಮುಯುು ನಮ ಸಾರಯಾ ಯಜ ಯಯಾ </w:t>
        <w:br/>
        <w:t xml:space="preserve">ಗಳಲ) </w:t>
        <w:br/>
        <w:t xml:space="preserve">ಇಹಎಸರಬ್‌ಕೊಸ್‌ವಿಳ </w:t>
        <w:br/>
        <w:t xml:space="preserve">ರಾಸ್‌” </w:t>
        <w:br/>
        <w:t xml:space="preserve">ಜಡ ಗವಕಚಪೋಲುತತಾಸಡ' </w:t>
        <w:br/>
        <w:t xml:space="preserve">ಇಹತಡ್ಭೀಸಂಸ್‌ಸಷಾವವಹನಿಇರಾರಸಹಾಪಣರು </w:t>
        <w:br/>
        <w:t xml:space="preserve">ಇಮ್‌ ಜಹೊಂದ್‌ಿಲಿಷ್ದಾ ಯಾದ” </w:t>
        <w:br/>
        <w:t xml:space="preserve">ಸಮುಮ ಅಯಯ </w:t>
        <w:br/>
        <w:t xml:space="preserve">ಇಸೇಕವಗಹಾಗವಿಗಿಯುಂದ್‌ಹಬಾದನರವರುವಸಾಾ4 ಓಂ </w:t>
        <w:br/>
        <w:t xml:space="preserve">ಈಸರಾಸುಇಂಪನಡ್ಷಾಮನ </w:t>
        <w:br/>
        <w:t xml:space="preserve">ಮಯಯ ಸುಮುಖ </w:t>
        <w:br/>
        <w:t xml:space="preserve">ವ </w:t>
        <w:br/>
        <w:t xml:space="preserve">ಸಾಯ ಇರಾ ಭಜ </w:t>
        <w:br/>
        <w:t xml:space="preserve">ಮುಂಚ </w:t>
        <w:br/>
        <w:t xml:space="preserve">ಇಸಾಸಾಸರನಂಾರಾಸ್ಟ್‌ </w:t>
        <w:br/>
        <w:t xml:space="preserve">ಇಂಡೇೌವಸಲುಡದಾಾಹಹವತಸವ್ಯಾಸರಾರಹಣಾ </w:t>
        <w:br/>
        <w:t xml:space="preserve">2೪ಷ॥ </w:t>
        <w:br/>
        <w:t xml:space="preserve">ಷ್‌ಪಣಾಯ್‌ಲಾಹದಲಾಯ </w:t>
        <w:br/>
        <w:t xml:space="preserve">ಇಸಾ ತೇತ್ನಾಪವಲಸ್ತ' </w:t>
        <w:br/>
        <w:t xml:space="preserve">ಕ </w:t>
        <w:br/>
        <w:t xml:space="preserve">(ಷ್ರಾಘಾಜತಹಾಸಅಾಕಷ್‌ಸಇತತ್ತಾದಷಸಂಯಸಥೇಲಾಗ </w:t>
        <w:br/>
        <w:t xml:space="preserve">ಇಮ್ಮಕಾನಾ ರಮಾ ಿಕಾಹರಾಷ' </w:t>
        <w:br/>
        <w:t xml:space="preserve">__ಈಾಶಾಸತ್ನುಹಾಸಸಷೂವಹು </w:t>
        <w:br/>
        <w:t xml:space="preserve">ಸಾಯು </w:t>
        <w:br/>
        <w:t xml:space="preserve">ಮು </w:t>
        <w:br/>
        <w:t xml:space="preserve">ಬ ಯಯಾ </w:t>
        <w:br/>
        <w:t xml:space="preserve">'೪ಾಳ॥ </w:t>
        <w:br/>
        <w:t xml:space="preserve">ಕಾಸವಸರರಾಡ್‌ಪ್ರಣಾಮಿರ್‌ಕಾಖ </w:t>
        <w:br/>
        <w:t xml:space="preserve">ಇಸವಿ ಸವಕಹಟಪ್ರಾಬುವಿಯಯ </w:t>
        <w:br/>
        <w:t xml:space="preserve">ಔಿವರಾಯಾಯಯರೇದೌಹಾಷಹಸುರನದಂನರೀರವಲಿ₹ </w:t>
        <w:br/>
        <w:t xml:space="preserve">ಸನಆವಾರಾಡಿಸಹಣ” </w:t>
        <w:br/>
        <w:t xml:space="preserve">ಇಹುದು ರಾಹುಲ </w:t>
        <w:br/>
        <w:t xml:space="preserve">ಇುಮರ್ಷಾರಾರಹಹಾಸೊಎಷ್ಟ್‌ಸ್ಟ್‌ತಿಸ್ಟಲಗು </w:t>
        <w:br/>
        <w:t xml:space="preserve">1೧೨1 </w:t>
        <w:br/>
        <w:t>ನ</w:t>
      </w:r>
    </w:p>
    <w:p>
      <w:r>
        <w:br w:type="page"/>
      </w:r>
    </w:p>
    <w:p>
      <w:pPr>
        <w:pStyle w:val="Heading2"/>
      </w:pPr>
      <w:r>
        <w:t>ಪುಟ 4</w:t>
      </w:r>
    </w:p>
    <w:p>
      <w:r>
        <w:t xml:space="preserve">ಈವತ್ತ. ಅಾಜಸ್‌ವೇ. 7. ಎ. ಇಸ್ಟು. </w:t>
        <w:br/>
        <w:t xml:space="preserve">ಇತಾಸಸರಕಾಲ </w:t>
        <w:br/>
        <w:t xml:space="preserve">ಹಡಿ ಎರ್‌ಸ್ರೀಷದ </w:t>
        <w:br/>
        <w:t xml:space="preserve">ಚಃ </w:t>
        <w:br/>
        <w:t xml:space="preserve">ಮಾರರ್ಗಳಾನ ರದ ಮುಸಸಾಲರುಜಾವ್‌ಫ್ರನಾವನು, </w:t>
        <w:br/>
        <w:t xml:space="preserve">ಇರ್ಜ್ಫಾಗಹವ್‌ಸಷ್‌ಇ್ರೌಸರಾರ್‌” </w:t>
        <w:br/>
        <w:t xml:space="preserve">ಸಾಸರಕಾಸವದಸೆ ಹ </w:t>
        <w:br/>
        <w:t xml:space="preserve">1೪೬೩ </w:t>
        <w:br/>
        <w:t xml:space="preserve">ಹುಳರಾಾಾಕನಜುಲು </w:t>
        <w:br/>
        <w:t xml:space="preserve">ಇತ್ಯುಪರೂ-ವಸಸಿಕಾಸಗಳು॥ </w:t>
        <w:br/>
        <w:t xml:space="preserve">ತಾ </w:t>
        <w:br/>
        <w:t xml:space="preserve">ಸತಕ್ಷಲದ್ಳು, </w:t>
        <w:br/>
        <w:t xml:space="preserve">ಉರ್ಯಾಮನರಾಯಯಾಯಾನದು. ಸಿಷಿನಸಿಷ್ಟಾಹಾ </w:t>
        <w:br/>
        <w:t xml:space="preserve">ಇಐಾದನುಡಾಂ. ಕಾಕೋರಿ </w:t>
        <w:br/>
        <w:t xml:space="preserve">'ಜಾಂಸೇಸಸ್ರಾಳ್ಯಳಳಎಾನಸಸತಾನ॥ </w:t>
        <w:br/>
        <w:t xml:space="preserve">ಸಜಿ </w:t>
        <w:br/>
        <w:t xml:space="preserve">ಬ್‌ </w:t>
        <w:br/>
        <w:t xml:space="preserve">್‌್ಸ್ಮ್ಮ್ಯ್ಹ </w:t>
        <w:br/>
        <w:t xml:space="preserve">ಮಾಸ್ಮಕಕಾಸಸಸು್ಬ್ಬವಮಿಣಷಹ </w:t>
        <w:br/>
        <w:t xml:space="preserve">ರ್ಕ್ಯಸಸಹಾವನಸ್ರುಮಸರರ ಸರಣ] </w:t>
        <w:br/>
        <w:t xml:space="preserve">| </w:t>
        <w:br/>
        <w:t xml:space="preserve">ಾಯುಸಮುುಾ ಖು! </w:t>
        <w:br/>
        <w:t xml:space="preserve">(3ತ್‌ಹರಲಸ್ರ್ಯವತವತದರಕ” </w:t>
        <w:br/>
        <w:t xml:space="preserve">: </w:t>
        <w:br/>
        <w:t xml:space="preserve">(ತುನಿಜಾವ್‌ಡನಸ್ತಾೂಪೌಷಹಕಾಸ ನಂಾಸವ್‌ದಿಂಯಿಷರೆಕಾವರ॥ </w:t>
        <w:br/>
        <w:t xml:space="preserve">ಳಾದ </w:t>
        <w:br/>
        <w:t xml:space="preserve">ಭಾ </w:t>
        <w:br/>
        <w:t xml:space="preserve">ಸವಾವ್ರಾ ಯು </w:t>
        <w:br/>
        <w:t xml:space="preserve">ಇ 11130 ಈ14ೌಂ </w:t>
        <w:br/>
        <w:t xml:space="preserve">ಇಡಗಿುುಗ </w:t>
        <w:br/>
        <w:t xml:space="preserve">4ರ ಷತಿ. </w:t>
        <w:br/>
        <w:t xml:space="preserve">ಹ್‌ ಸ್ರತ ಸತ್ತ </w:t>
        <w:br/>
        <w:t xml:space="preserve">| </w:t>
        <w:br/>
        <w:t xml:space="preserve">ಇಮನಿಜಾರದಮುನ್ಯುವರಹಿನವ್‌” </w:t>
        <w:br/>
        <w:t xml:space="preserve">ಮುನ ಸರುಮಾ </w:t>
        <w:br/>
        <w:t xml:space="preserve">ಇಸ ಉಷದಾಸರುತರುಂಸ </w:t>
        <w:br/>
        <w:t xml:space="preserve">ಹಾಸ ವಪರಹೇಸಗಹಾನಾನವನು </w:t>
        <w:br/>
        <w:t xml:space="preserve">ಇವರು ಆರುಹುುಸುವ್‌ ರಾದ ಹಷರುದ </w:t>
        <w:br/>
        <w:t xml:space="preserve">ಶೆ ಸಾಯು ಮು ಎನ ಮು ಮು </w:t>
        <w:br/>
        <w:t xml:space="preserve">ಮೂ ಮಾಮ ಉತ್ತ ॥ </w:t>
        <w:br/>
        <w:t xml:space="preserve">ಸಾಧಷನರಜಾನ ಮಪಿ. </w:t>
        <w:br/>
        <w:t xml:space="preserve">ಮಾರಹರ </w:t>
        <w:br/>
        <w:t xml:space="preserve">'ಷ್ಟ್ಯಾಲಹಾಹಜಸಸಿಂಸ್ಸರಬವಕರ್ಚಾ್ಕುಂಯು </w:t>
        <w:br/>
        <w:t xml:space="preserve">ಹ ಗತೆ </w:t>
        <w:br/>
        <w:t>ಕ</w:t>
      </w:r>
    </w:p>
    <w:p>
      <w:r>
        <w:br w:type="page"/>
      </w:r>
    </w:p>
    <w:p>
      <w:pPr>
        <w:pStyle w:val="Heading2"/>
      </w:pPr>
      <w:r>
        <w:t>ಪುಟ 5</w:t>
      </w:r>
    </w:p>
    <w:p>
      <w:r>
        <w:t xml:space="preserve">ರಾಕಹವರ್‌ </w:t>
        <w:br/>
        <w:t xml:space="preserve">. ಅಣಾರುಡ್‌ರ್ವ್‌.- </w:t>
        <w:br/>
        <w:t xml:space="preserve">_ ೨, ಇರಎಥ್ಳು. </w:t>
        <w:br/>
        <w:t xml:space="preserve">ಸಸತಾಾತಾಸಸಕಕಸುರಾಜಸ್‌” </w:t>
        <w:br/>
        <w:t xml:space="preserve">ಇಮಹಸುಸವರ ಎ ರುತ್‌ಹರಗೌಸಗಡಲವು </w:t>
        <w:br/>
        <w:t xml:space="preserve">; </w:t>
        <w:br/>
        <w:t xml:space="preserve">ಕಾಯಾ ಯಯಾ ಯು ಸುಮುಖ </w:t>
        <w:br/>
        <w:t xml:space="preserve">ಸವಾ </w:t>
        <w:br/>
        <w:t xml:space="preserve">ಇಇ </w:t>
        <w:br/>
        <w:t xml:space="preserve">ಇರಾಸಸರ್ಜಾಹವಾಸರಾಸ್ಬು </w:t>
        <w:br/>
        <w:t xml:space="preserve">“ುಎಸಾಸಹಸಾಜಾಸಗ </w:t>
        <w:br/>
        <w:t xml:space="preserve">ಮಾಸ ಸಾರನ ಳು) </w:t>
        <w:br/>
        <w:t xml:space="preserve">ಇತಸಮರಾರ್ಜವಧಾರಹ್‌ಸಹಸಪಷ' </w:t>
        <w:br/>
        <w:t xml:space="preserve">“ಸವನಳ್ಳಿ ಎದಾಸಸೂಲಾವಕೂಸಾ </w:t>
        <w:br/>
        <w:t xml:space="preserve">ಇ ಹ್ಯಾ ಕು ಜಾ </w:t>
        <w:br/>
        <w:t xml:space="preserve">ಜಭಾರಾಹಗಾಣ </w:t>
        <w:br/>
        <w:t xml:space="preserve">ಖ್‌ </w:t>
        <w:br/>
        <w:t xml:space="preserve">್ಪ </w:t>
        <w:br/>
        <w:t xml:space="preserve">೪11 </w:t>
        <w:br/>
        <w:t xml:space="preserve">ಇ ಸಿನೌೌತಾಸಿದೀಸಂಸಾದರರಾಹ </w:t>
        <w:br/>
        <w:t xml:space="preserve">ಇ್ಯಿಷ್ಟಕಹಾವ್‌ನಲ್ಲಸಸನವನ್ನೂ </w:t>
        <w:br/>
        <w:t xml:space="preserve">'ಸೀಲ್ಞಾಪಲರ್ಮೋಸ್ಸರರಾಹಾಸಮಪರಡಾಸಸುರಸವಲಿ[ </w:t>
        <w:br/>
        <w:t xml:space="preserve">ಮ </w:t>
        <w:br/>
        <w:t xml:space="preserve">ಹಾ ಯ ನು </w:t>
        <w:br/>
        <w:t xml:space="preserve">ರಾಯಾ ಮುತೆ </w:t>
        <w:br/>
        <w:t xml:space="preserve">ಹ </w:t>
        <w:br/>
        <w:t xml:space="preserve">ಹ್‌ದಿಕಹಸಾವರಾಮಃ ೬ </w:t>
        <w:br/>
        <w:t xml:space="preserve">ಕೊಬು ಹೂಡ್ಜಲ”' </w:t>
        <w:br/>
        <w:t xml:space="preserve">ಸಹರಾ </w:t>
        <w:br/>
        <w:t xml:space="preserve">ಾನಇನ್ನಲಿಸಾಸತತ್ಸ್‌ವಫ್ಸಿ೨ ಆಮದು </w:t>
        <w:br/>
        <w:t xml:space="preserve">ಇಷ್‌ಹರೇಸಾನಾಂಂಹ್‌ವನಂರವನಿ </w:t>
        <w:br/>
        <w:t xml:space="preserve">ಹಮ </w:t>
        <w:br/>
        <w:t xml:space="preserve">ಸಹಹೇಲಾಸುಹಿಷಕ್ಷ್ಯಾಸರಾರದದರೇನ </w:t>
        <w:br/>
        <w:t xml:space="preserve">ಇನ ಾರ್‌ರರಹ ಆಸಿಮವವ್ನಾಕವನುಸಾಯರು </w:t>
        <w:br/>
        <w:t xml:space="preserve">ಇವಿ </w:t>
        <w:br/>
        <w:t xml:space="preserve">“ಡಾಯವಹಸ ಕ ಪೂಸರಹಾಂಡವ” </w:t>
        <w:br/>
        <w:t xml:space="preserve">ಇರಾಯಸಾಜಗಿಹಹಿಂದನಷ್ಟ ೬ </w:t>
        <w:br/>
        <w:t xml:space="preserve">ಇತರ ಕಾರಾವಿಹಾನನರಾಬ್ಬಸರಾಹ್‌ಹಾಕಾಾಃ </w:t>
        <w:br/>
        <w:t xml:space="preserve">`ಡಾಯದಿಷಸಾಸಿಂರಿಲಿಸ </w:t>
        <w:br/>
        <w:t xml:space="preserve">ಇವಾ </w:t>
        <w:br/>
        <w:t xml:space="preserve">ಾಹಾವರಿಕಾಸುಕಾಷೂಪಾ </w:t>
        <w:br/>
        <w:t xml:space="preserve">(ಪ್ರಾನ ಮಾತನ್ನ ವಾನರ </w:t>
        <w:br/>
        <w:t xml:space="preserve">ರನಸನಾಸುಕಾಹಾಸು॥ </w:t>
        <w:br/>
        <w:t xml:space="preserve">೪ಆ್‌ </w:t>
        <w:br/>
        <w:t xml:space="preserve">ಮುಾಹಹಾರಾಸವನಾಸುಸಸಷಾ್ಠ“ </w:t>
        <w:br/>
        <w:t xml:space="preserve">ಶೇಯೊಸ್‌ಹತಾಹಿಂತಕಾಯರ್ಕ </w:t>
        <w:br/>
        <w:t xml:space="preserve">್ವ್ಣಾಮಂರಸನಸುವಾಯಯಕುರಾನ ದಾತಾ ಸಾ, </w:t>
        <w:br/>
        <w:t xml:space="preserve">ಕೋರ </w:t>
        <w:br/>
        <w:t xml:space="preserve">ಕ </w:t>
        <w:br/>
        <w:t xml:space="preserve">ಎಸಕ) </w:t>
        <w:br/>
        <w:t>ರಹಸ ್ಟಾಪಮ್ಮಇಮಜಲ್ಸ್ಟಸಮೂ</w:t>
      </w:r>
    </w:p>
    <w:p>
      <w:r>
        <w:br w:type="page"/>
      </w:r>
    </w:p>
    <w:p>
      <w:pPr>
        <w:pStyle w:val="Heading2"/>
      </w:pPr>
      <w:r>
        <w:t>ಪುಟ 6</w:t>
      </w:r>
    </w:p>
    <w:p>
      <w:r>
        <w:t xml:space="preserve">ಕಾಸಾ ಕಾಣರು. ೨. </w:t>
        <w:br/>
        <w:t xml:space="preserve">ಇರಲು. </w:t>
        <w:br/>
        <w:t xml:space="preserve">ರಯ ಮು ಯು ಮು </w:t>
        <w:br/>
        <w:t xml:space="preserve">ಸಾನುನ ಮಾವು ಯು ಮುದತೆ </w:t>
        <w:br/>
        <w:t xml:space="preserve">ಇಸಸಸವಾಸಕಾರ್ಯವರಾಾಸಾಸನು </w:t>
        <w:br/>
        <w:t xml:space="preserve">ಇವ್‌ಸನುಹುಯಾರಾ್‌ </w:t>
        <w:br/>
        <w:t xml:space="preserve">ಹ </w:t>
        <w:br/>
        <w:t xml:space="preserve">ದಜ ಬ್ಪ </w:t>
        <w:br/>
        <w:t xml:space="preserve">ಸಸಿಸಾಹಸಸಸಸ್ಗಾಪಾಸಾಸಸವಹಾಯು ಸಮಾಸಸಿಹನತಾಸಥುಂಯು </w:t>
        <w:br/>
        <w:t xml:space="preserve">೧೦೫ </w:t>
        <w:br/>
        <w:t xml:space="preserve">ಇಮ್ನಷಸಾರ್ಯವಕರಾಡಾ </w:t>
        <w:br/>
        <w:t xml:space="preserve">| </w:t>
        <w:br/>
        <w:t xml:space="preserve">'ಸ್ನಸಾಪಹಾರ್ಯಾಣಾಸಾಮಸಸನ್ಕ. </w:t>
        <w:br/>
        <w:t xml:space="preserve">ಯಾರು ರು ಸು ಬುಸು </w:t>
        <w:br/>
        <w:t xml:space="preserve">ಇಮಾದರೀರಹನಲವರತಷ” </w:t>
        <w:br/>
        <w:t xml:space="preserve">ಇ್ತಾಸನ್ತವಸ್ಟು ಯಸ ರುಸತಕಗಾಸಿಂದು. </w:t>
        <w:br/>
        <w:t xml:space="preserve">ಇನಾಸನ </w:t>
        <w:br/>
        <w:t xml:space="preserve">ನಯಾಸ್ನಾಹ್‌ಮಾಸಷನಸವಸಾಸರಂಕಳ್ಳ ಇಇ </w:t>
        <w:br/>
        <w:t xml:space="preserve">ಆರ್‌, </w:t>
        <w:br/>
        <w:t xml:space="preserve">ಾಾರವಾಣ್ಥ್ಯೇನ </w:t>
        <w:br/>
        <w:t xml:space="preserve">“ತನನ ಹೇಸರ್ತರಹರಸರತಯೊರ </w:t>
        <w:br/>
        <w:t xml:space="preserve">ಸವರಜ ಸಸರಾಹಷ್‌ವಸುಸಂಇದು </w:t>
        <w:br/>
        <w:t xml:space="preserve">ರಾಡ್‌ ಕಸ </w:t>
        <w:br/>
        <w:t xml:space="preserve">ಇಾಹೆಂದರಿಲಿ </w:t>
        <w:br/>
        <w:t xml:space="preserve">ಇವಸಸತುಹಷ್ತಕೂಲಾಸಸಷಷ </w:t>
        <w:br/>
        <w:t xml:space="preserve">ಕಾ </w:t>
        <w:br/>
        <w:t xml:space="preserve">ಇವಸತರ್ಟನಕಾರಡಸಾರಂಸಿ </w:t>
        <w:br/>
        <w:t xml:space="preserve">ಇದನೋಸದರರೇಮು್ತಾಸವಾಸರ ಧಿ ಾಷದನಿಂ, </w:t>
        <w:br/>
        <w:t xml:space="preserve">ಳು ॥ </w:t>
        <w:br/>
        <w:t xml:space="preserve">ಸಷ್ಟ್ರೀಆಾಾನನದ್‌ಾಸಸಗಾವುು </w:t>
        <w:br/>
        <w:t xml:space="preserve">ಹರು ಮಯಯ </w:t>
        <w:br/>
        <w:t xml:space="preserve">ನರಕಂ, </w:t>
        <w:br/>
        <w:t xml:space="preserve">| </w:t>
        <w:br/>
        <w:t xml:space="preserve">ಮುಲರಎನ್ನಿಹಹಾ </w:t>
        <w:br/>
        <w:t xml:space="preserve">ವನ್ನು </w:t>
        <w:br/>
        <w:t xml:space="preserve">ಇಬಾಸಸಾಸಹ್‌ದ್‌ವಹಳಸಸಡನಿತಿ </w:t>
        <w:br/>
        <w:t xml:space="preserve">ಸೋ ಾ್ಭವಾನಕವನು ಖಾಸ ಷಾಸಸರವಾದ ನರಂ! </w:t>
        <w:br/>
        <w:t xml:space="preserve">1೪೩॥ </w:t>
        <w:br/>
        <w:t xml:space="preserve">ಇಷನರಾಜಾನಮ ವಯಾ </w:t>
        <w:br/>
        <w:t xml:space="preserve">ಮನ ಸಕಪಭಹಸ ಸು </w:t>
        <w:br/>
        <w:t xml:space="preserve">ಹರಿಯು ಯುರ ಬು ಜು ೂ ೂ್ಟ </w:t>
        <w:br/>
        <w:t xml:space="preserve">ಇಶ್ಟ ನಾನುಸಾಣಾನತಾ </w:t>
        <w:br/>
        <w:t xml:space="preserve">ಇವಾ ರಾಸಸಸಾವನೇನಷ್ಟ </w:t>
        <w:br/>
        <w:t xml:space="preserve">ಆರಾ </w:t>
        <w:br/>
        <w:t xml:space="preserve">ಹು ಸಾವತರಾ, </w:t>
        <w:br/>
        <w:t xml:space="preserve">ಜಾ ್ರರರ್ಯಾಾ </w:t>
        <w:br/>
        <w:t xml:space="preserve">1೪॥ </w:t>
        <w:br/>
        <w:t xml:space="preserve">ಸಮು ಎಂಬು ರಾ ಯು ಎರು </w:t>
        <w:br/>
        <w:t xml:space="preserve">| </w:t>
        <w:br/>
        <w:t xml:space="preserve">ಇಮಾಯಮುಜಕಡನಸಸಸಲದ' </w:t>
        <w:br/>
        <w:t xml:space="preserve">ಇಜಾಯಸಸಕಕರನ </w:t>
        <w:br/>
        <w:t>ವಷರ್‌ ಕಷ್‌!</w:t>
      </w:r>
    </w:p>
    <w:p>
      <w:r>
        <w:br w:type="page"/>
      </w:r>
    </w:p>
    <w:p>
      <w:pPr>
        <w:pStyle w:val="Heading2"/>
      </w:pPr>
      <w:r>
        <w:t>ಪುಟ 7</w:t>
      </w:r>
    </w:p>
    <w:p>
      <w:r>
        <w:t xml:space="preserve">ಜಾಣಾ ಆಾಸಾಹರ್‌.' ೨. ಇರನಿಶ್ಚಾ- </w:t>
        <w:br/>
        <w:t xml:space="preserve">ನ ಪ ಭು </w:t>
        <w:br/>
        <w:t xml:space="preserve">ದೂ </w:t>
        <w:br/>
        <w:t xml:space="preserve">(ಕೌತೇತತಾ ಸುಹಾನ </w:t>
        <w:br/>
        <w:t xml:space="preserve">'ಇಮಾಲಯಾಸಾರಾವಹೇಬಿವನರ್ಸುಾಾಸಹ್‌ನಾ ಸಮಾಃ </w:t>
        <w:br/>
        <w:t xml:space="preserve">ಲಾಸ </w:t>
        <w:br/>
        <w:t xml:space="preserve">ಬ </w:t>
        <w:br/>
        <w:t xml:space="preserve">ಯ </w:t>
        <w:br/>
        <w:t xml:space="preserve">ಯಾ </w:t>
        <w:br/>
        <w:t xml:space="preserve">ಬಾರಾ ಯಾನ ಯು </w:t>
        <w:br/>
        <w:t xml:space="preserve">| </w:t>
        <w:br/>
        <w:t xml:space="preserve">ಬರಯ </w:t>
        <w:br/>
        <w:t xml:space="preserve">ಬ ಮು </w:t>
        <w:br/>
        <w:t xml:space="preserve">ರಾಾಸಹಾನವರೊಂಸ </w:t>
        <w:br/>
        <w:t xml:space="preserve">ರಾಯಿ ಕಬಳ್ಳಿ </w:t>
        <w:br/>
        <w:t xml:space="preserve">ಇಂವಾಾಯುಜಾದರರಾಖಾರದವಾ </w:t>
        <w:br/>
        <w:t xml:space="preserve">ಸ </w:t>
        <w:br/>
        <w:t xml:space="preserve">ಇಪ್ಟ್ಟೇಸವ್‌ಸುಷವಸಾರ್ಯಸಕಾಾಸಗಯಯಾಹಾಷನಕು </w:t>
        <w:br/>
        <w:t xml:space="preserve">ಇಇ </w:t>
        <w:br/>
        <w:t xml:space="preserve">ನಿ ನಾಹಕಾರಮುದ್ಯನಾಣಸದುರದಿಂಯು </w:t>
        <w:br/>
        <w:t xml:space="preserve">ಕರನ ಮುಲಂದಿಲ್ಲಾಸಾಸಹಾರವನರಲ್ಳಿ </w:t>
        <w:br/>
        <w:t xml:space="preserve">ಇುಸಾನಜಾನವರಾಹುವ್‌ುಂಹೊಯಯುಸದಾಹಕಾಡನಾದ॥ </w:t>
        <w:br/>
        <w:t xml:space="preserve">ಅ್ಥಾಸಮಸಬುಕ ಸಾರವು ಇವಹುಕಹ </w:t>
        <w:br/>
        <w:t xml:space="preserve">ಇಸಾಸರ್ಸೇಸತ ದದ್‌ ಮರಾಬನ್ನಷ್ನ್ನ </w:t>
        <w:br/>
        <w:t xml:space="preserve">' ಹಾ ರು ರಾ ಬಮ ಮು ಬಯ ಬೂ </w:t>
        <w:br/>
        <w:t xml:space="preserve">ಆದನಾದೇರಾದರ </w:t>
        <w:br/>
        <w:t xml:space="preserve">ಯಂ ಉಹರರಹ' </w:t>
        <w:br/>
        <w:t xml:space="preserve">“ಇಸೆಕುಸಾವರಹಾಯಾಂಡರ ಬಾದಹುಂಯುಂ </w:t>
        <w:br/>
        <w:t xml:space="preserve">ದಸರಾದ </w:t>
        <w:br/>
        <w:t xml:space="preserve">ರಾಹವಯಯಿ ಸಡಾ </w:t>
        <w:br/>
        <w:t xml:space="preserve">ಮುರುಸಗರರೂನವಂಕಗರಹರರಇಡಾವನ </w:t>
        <w:br/>
        <w:t xml:space="preserve">ಇರಾ ರಾರಾ </w:t>
        <w:br/>
        <w:t xml:space="preserve">ಸುರಾ ಯು ರುಸ </w:t>
        <w:br/>
        <w:t xml:space="preserve">ಯು ಮು ೂಾ ೂ </w:t>
        <w:br/>
        <w:t xml:space="preserve">ಓಐಲರ” </w:t>
        <w:br/>
        <w:t xml:space="preserve">ಕಾ್‌ಕಹನಾದನಿಸ್ತುರಾಹ ಕ ಇವವ </w:t>
        <w:br/>
        <w:t xml:space="preserve">: </w:t>
        <w:br/>
        <w:t xml:space="preserve">: </w:t>
        <w:br/>
        <w:t xml:space="preserve">ಇತು </w:t>
        <w:br/>
        <w:t xml:space="preserve">ನದಾಹ್‌ಸಾಇವಷರ್‌ಹಾಂ </w:t>
        <w:br/>
        <w:t xml:space="preserve">ಇಂದ ದಕರ </w:t>
        <w:br/>
        <w:t xml:space="preserve">ಾಾರಹವಷ್‌ವಾಯ್‌ಲ್ಲ </w:t>
        <w:br/>
        <w:t xml:space="preserve">| </w:t>
        <w:br/>
        <w:t xml:space="preserve">ನರ್‌ ನಾಸಾ </w:t>
        <w:br/>
        <w:t xml:space="preserve">ಾಾಾಹ್‌' </w:t>
        <w:br/>
        <w:t xml:space="preserve">ಇಮಾನ್‌ </w:t>
        <w:br/>
        <w:t xml:space="preserve">ಹೂ </w:t>
        <w:br/>
        <w:t xml:space="preserve">ಮಾಜಸಿತಾಂಷಕಕಾರುಹಹಾ ಉಷ ಷ್ಟಾಸಹಣಸ್ಸ ಸ್ಸ ಇವ </w:t>
        <w:br/>
        <w:t xml:space="preserve">ಚಾಳ </w:t>
        <w:br/>
        <w:t xml:space="preserve">ಇರಾವನ </w:t>
        <w:br/>
        <w:t xml:space="preserve">ಕೂಡಿ ಯರಹಂ </w:t>
        <w:br/>
        <w:t xml:space="preserve">ಇವರಸಾಸಾಸಹಡಿಯೂಂರ್ಕ </w:t>
        <w:br/>
        <w:t xml:space="preserve">ವಂ ಕ </w:t>
        <w:br/>
        <w:t xml:space="preserve">ಎಮು </w:t>
        <w:br/>
        <w:t xml:space="preserve">ಎ ಯಾ </w:t>
        <w:br/>
        <w:t xml:space="preserve">ಬಮ ಪಾ </w:t>
        <w:br/>
        <w:t xml:space="preserve">ಇರ್‌ಡರಾಹನಿ ಯಂದ </w:t>
        <w:br/>
        <w:t xml:space="preserve">ಇಫ್‌ೌಮಾಂಯಸ್‌ನರ್ಥೌಾ್‌ರರ್‌ದ </w:t>
        <w:br/>
        <w:t xml:space="preserve">ಮು </w:t>
        <w:br/>
        <w:t xml:space="preserve">ಮ ಜು ಉಜ್ಯಾ... </w:t>
        <w:br/>
        <w:t xml:space="preserve">೧೦೫ </w:t>
        <w:br/>
        <w:t>ಡಿ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